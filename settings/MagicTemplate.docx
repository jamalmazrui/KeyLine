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2E11D" w14:textId="77777777" w:rsidR="00D45FEE" w:rsidRDefault="006E0B1A" w:rsidP="006E0B1A">
      <w:pPr>
        <w:pStyle w:val="Abstract"/>
      </w:pPr>
      <w:r>
        <w:t>This is paragraph style Abstract.</w:t>
      </w:r>
      <w:r>
        <w:br/>
        <w:t>Justified, Style: Hide until used, Show in the Styles gallery</w:t>
      </w:r>
      <w:r>
        <w:br/>
        <w:t>Based on: Compact</w:t>
      </w:r>
    </w:p>
    <w:p w14:paraId="4622E15D" w14:textId="77777777" w:rsidR="006E0B1A" w:rsidRDefault="006E0B1A" w:rsidP="006E0B1A">
      <w:pPr>
        <w:pStyle w:val="Separator"/>
      </w:pPr>
      <w:r>
        <w:t>* * *</w:t>
      </w:r>
    </w:p>
    <w:p w14:paraId="432C7FBB" w14:textId="42DD4BDE" w:rsidR="006E0B1A" w:rsidRDefault="006E0B1A" w:rsidP="006E0B1A">
      <w:pPr>
        <w:pStyle w:val="Author"/>
      </w:pPr>
      <w:r>
        <w:t>This is paragraph style Author.</w:t>
      </w:r>
      <w:r>
        <w:br/>
        <w:t>Style: Hide until used, Show in the Styles gallery</w:t>
      </w:r>
      <w:r>
        <w:br/>
        <w:t>Based on: Center</w:t>
      </w:r>
      <w:r>
        <w:br/>
        <w:t>Following style: Normal</w:t>
      </w:r>
    </w:p>
    <w:p w14:paraId="3EB45F10" w14:textId="7780ECB8" w:rsidR="006E0B1A" w:rsidRDefault="006E0B1A" w:rsidP="006E0B1A">
      <w:pPr>
        <w:pStyle w:val="Separator"/>
      </w:pPr>
      <w:r>
        <w:t>* * *</w:t>
      </w:r>
    </w:p>
    <w:p w14:paraId="28064B4D" w14:textId="143F3B9B" w:rsidR="006E0B1A" w:rsidRDefault="006E0B1A" w:rsidP="006E0B1A">
      <w:pPr>
        <w:pStyle w:val="BalloonText"/>
      </w:pPr>
      <w:r>
        <w:t>This is paragraph style Balloon Text.</w:t>
      </w:r>
      <w:r>
        <w:br/>
        <w:t>Font: (Default) Segoe UI, 9 pt, Style: Linked, Hide until used</w:t>
      </w:r>
      <w:r>
        <w:br/>
        <w:t>Based on: Normal</w:t>
      </w:r>
    </w:p>
    <w:p w14:paraId="58DE5763" w14:textId="6A15038F" w:rsidR="006E0B1A" w:rsidRDefault="006E0B1A" w:rsidP="006E0B1A">
      <w:pPr>
        <w:pStyle w:val="Separator"/>
      </w:pPr>
      <w:r>
        <w:t>* * *</w:t>
      </w:r>
    </w:p>
    <w:p w14:paraId="433684ED" w14:textId="585A7897" w:rsidR="006E0B1A" w:rsidRDefault="006E0B1A" w:rsidP="006E0B1A">
      <w:pPr>
        <w:pStyle w:val="Bibliography"/>
      </w:pPr>
      <w:r>
        <w:t>This is paragraph style Bibliography.</w:t>
      </w:r>
      <w:r>
        <w:br/>
        <w:t>Left, Style: Hide until used, Show in the Styles gallery</w:t>
      </w:r>
      <w:r>
        <w:br/>
        <w:t>Based on: Compact</w:t>
      </w:r>
    </w:p>
    <w:p w14:paraId="21D11BD7" w14:textId="38261B4B" w:rsidR="006E0B1A" w:rsidRDefault="006E0B1A" w:rsidP="006E0B1A">
      <w:pPr>
        <w:pStyle w:val="Separator"/>
      </w:pPr>
      <w:r>
        <w:t>* * *</w:t>
      </w:r>
    </w:p>
    <w:p w14:paraId="28F1E1E4" w14:textId="5116658E" w:rsidR="006E0B1A" w:rsidRDefault="006E0B1A" w:rsidP="006E0B1A">
      <w:pPr>
        <w:pStyle w:val="BlockLeftIndent"/>
      </w:pPr>
      <w:r>
        <w:t>This is paragraph style Block Left Indent.</w:t>
      </w:r>
      <w:r>
        <w:br/>
        <w:t>Expanded by  0.25 pt, Kern at 14 pt, Indent:</w:t>
      </w:r>
      <w:r>
        <w:br/>
        <w:t>Left:  0.2"</w:t>
      </w:r>
      <w:r>
        <w:br/>
        <w:t>First line:  0.01", Space</w:t>
      </w:r>
      <w:r>
        <w:br/>
        <w:t>After:  12 pt, Style: Linked, Hide until used, Show in the Styles gallery</w:t>
      </w:r>
      <w:r>
        <w:br/>
        <w:t>Based on: Normal</w:t>
      </w:r>
      <w:r>
        <w:br/>
        <w:t>Following style: Normal</w:t>
      </w:r>
    </w:p>
    <w:p w14:paraId="6342C9CE" w14:textId="3157AC08" w:rsidR="006E0B1A" w:rsidRDefault="006E0B1A" w:rsidP="006E0B1A">
      <w:pPr>
        <w:pStyle w:val="Separator"/>
      </w:pPr>
      <w:r>
        <w:t>* * *</w:t>
      </w:r>
    </w:p>
    <w:p w14:paraId="0B6F786A" w14:textId="14B38E76" w:rsidR="006E0B1A" w:rsidRDefault="006E0B1A" w:rsidP="006E0B1A">
      <w:pPr>
        <w:pStyle w:val="BlockText"/>
      </w:pPr>
      <w:r>
        <w:t>This is paragraph style Block Text.</w:t>
      </w:r>
      <w:r>
        <w:br/>
        <w:t>Indent:</w:t>
      </w:r>
      <w:r>
        <w:br/>
        <w:t>Left:  0.2"</w:t>
      </w:r>
      <w:r>
        <w:br/>
        <w:t>First line:  0.01"</w:t>
      </w:r>
      <w:r>
        <w:br/>
        <w:t>Right:  0.2", Space</w:t>
      </w:r>
      <w:r>
        <w:br/>
        <w:t>After:  12 pt, Widow/Orphan control, Style: Hide until used, Show in the Styles gallery, Priority: 10</w:t>
      </w:r>
      <w:r>
        <w:br/>
        <w:t>Based on: Normal</w:t>
      </w:r>
      <w:r>
        <w:br/>
        <w:t>Following style: Normal</w:t>
      </w:r>
    </w:p>
    <w:p w14:paraId="476CFDF6" w14:textId="2E0587C5" w:rsidR="006E0B1A" w:rsidRDefault="006E0B1A" w:rsidP="006E0B1A">
      <w:pPr>
        <w:pStyle w:val="Separator"/>
      </w:pPr>
      <w:r>
        <w:t>* * *</w:t>
      </w:r>
    </w:p>
    <w:p w14:paraId="25365487" w14:textId="0B4032BD" w:rsidR="006E0B1A" w:rsidRDefault="006E0B1A" w:rsidP="006E0B1A">
      <w:pPr>
        <w:pStyle w:val="BodyText"/>
      </w:pPr>
      <w:r>
        <w:t>This is paragraph style Body Text.</w:t>
      </w:r>
      <w:r>
        <w:br/>
        <w:t>Style: Linked, Hide until used, Show in the Styles gallery, Priority: 100</w:t>
      </w:r>
      <w:r>
        <w:br/>
        <w:t>Based on: Normal</w:t>
      </w:r>
      <w:r>
        <w:br/>
        <w:t>Following style: Normal</w:t>
      </w:r>
    </w:p>
    <w:p w14:paraId="38E73887" w14:textId="09CE831D" w:rsidR="006E0B1A" w:rsidRDefault="006E0B1A" w:rsidP="006E0B1A">
      <w:pPr>
        <w:pStyle w:val="Separator"/>
      </w:pPr>
      <w:r>
        <w:t>* * *</w:t>
      </w:r>
    </w:p>
    <w:p w14:paraId="52889AFE" w14:textId="0D223E46" w:rsidR="006E0B1A" w:rsidRDefault="006E0B1A" w:rsidP="006E0B1A">
      <w:pPr>
        <w:pStyle w:val="BodyText2"/>
      </w:pPr>
      <w:r>
        <w:t>This is paragraph style Body Text 2.</w:t>
      </w:r>
      <w:r>
        <w:br/>
      </w:r>
      <w:r>
        <w:br/>
        <w:t>Line spacing:  Double, Space</w:t>
      </w:r>
      <w:r>
        <w:br/>
        <w:t>After:  6 pt, Style: Linked, Hide until used, Priority: 100</w:t>
      </w:r>
      <w:r>
        <w:br/>
        <w:t>Based on: Normal</w:t>
      </w:r>
    </w:p>
    <w:p w14:paraId="75BBCC7B" w14:textId="6A8F91B0" w:rsidR="006E0B1A" w:rsidRDefault="006E0B1A" w:rsidP="006E0B1A">
      <w:pPr>
        <w:pStyle w:val="Separator"/>
      </w:pPr>
      <w:r>
        <w:t>* * *</w:t>
      </w:r>
    </w:p>
    <w:p w14:paraId="20D50846" w14:textId="150C0F36" w:rsidR="006E0B1A" w:rsidRDefault="006E0B1A" w:rsidP="006E0B1A">
      <w:pPr>
        <w:pStyle w:val="BodyText3"/>
      </w:pPr>
      <w:r>
        <w:t>This is paragraph style Body Text 3.</w:t>
      </w:r>
      <w:r>
        <w:br/>
        <w:t>Font: 8 pt, Space</w:t>
      </w:r>
      <w:r>
        <w:br/>
        <w:t>After:  6 pt, Style: Linked, Hide until used, Priority: 100</w:t>
      </w:r>
      <w:r>
        <w:br/>
        <w:t>Based on: Normal</w:t>
      </w:r>
    </w:p>
    <w:p w14:paraId="0AB0345B" w14:textId="24333FEF" w:rsidR="006E0B1A" w:rsidRDefault="006E0B1A" w:rsidP="006E0B1A">
      <w:pPr>
        <w:pStyle w:val="Separator"/>
      </w:pPr>
      <w:r>
        <w:t>* * *</w:t>
      </w:r>
    </w:p>
    <w:p w14:paraId="5D2877B5" w14:textId="2FDA4993" w:rsidR="006E0B1A" w:rsidRDefault="006E0B1A" w:rsidP="006E0B1A">
      <w:pPr>
        <w:pStyle w:val="BodyTextFirstIndent"/>
      </w:pPr>
      <w:r>
        <w:t>This is paragraph style Body Text First Indent.</w:t>
      </w:r>
      <w:r>
        <w:br/>
        <w:t>Indent:</w:t>
      </w:r>
      <w:r>
        <w:br/>
        <w:t>First line:  0.25", Style: Linked, Hide until used</w:t>
      </w:r>
      <w:r>
        <w:br/>
        <w:t>Based on: Body Text</w:t>
      </w:r>
    </w:p>
    <w:p w14:paraId="64456963" w14:textId="629CF8F6" w:rsidR="006E0B1A" w:rsidRDefault="006E0B1A" w:rsidP="006E0B1A">
      <w:pPr>
        <w:pStyle w:val="Separator"/>
      </w:pPr>
      <w:r>
        <w:t>* * *</w:t>
      </w:r>
    </w:p>
    <w:p w14:paraId="3B07D354" w14:textId="5306B5E9" w:rsidR="006E0B1A" w:rsidRDefault="006E0B1A" w:rsidP="006E0B1A">
      <w:pPr>
        <w:pStyle w:val="BodyTextFirstIndent2"/>
      </w:pPr>
      <w:r>
        <w:t>This is paragraph style Body Text First Indent 2.</w:t>
      </w:r>
      <w:r>
        <w:br/>
        <w:t>Indent:</w:t>
      </w:r>
      <w:r>
        <w:br/>
        <w:t>First line:  0.25", Space</w:t>
      </w:r>
      <w:r>
        <w:br/>
        <w:t>After:  0 pt, Style: Linked</w:t>
      </w:r>
      <w:r>
        <w:br/>
        <w:t>Based on: Body Text Indent</w:t>
      </w:r>
    </w:p>
    <w:p w14:paraId="437D9D76" w14:textId="5A77443E" w:rsidR="006E0B1A" w:rsidRDefault="006E0B1A" w:rsidP="006E0B1A">
      <w:pPr>
        <w:pStyle w:val="Separator"/>
      </w:pPr>
      <w:r>
        <w:t>* * *</w:t>
      </w:r>
    </w:p>
    <w:p w14:paraId="2C81F7E9" w14:textId="36351975" w:rsidR="006E0B1A" w:rsidRDefault="006E0B1A" w:rsidP="006E0B1A">
      <w:pPr>
        <w:pStyle w:val="BodyTextIndent"/>
      </w:pPr>
      <w:r>
        <w:t>This is paragraph style Body Text Indent.</w:t>
      </w:r>
      <w:r>
        <w:br/>
        <w:t>Indent:</w:t>
      </w:r>
      <w:r>
        <w:br/>
        <w:t>Left:  0.25", Space</w:t>
      </w:r>
      <w:r>
        <w:br/>
        <w:t>After:  6 pt, Style: Linked, Hide until used</w:t>
      </w:r>
      <w:r>
        <w:br/>
        <w:t>Based on: Normal</w:t>
      </w:r>
    </w:p>
    <w:p w14:paraId="2E1E7A91" w14:textId="52580244" w:rsidR="006E0B1A" w:rsidRDefault="006E0B1A" w:rsidP="006E0B1A">
      <w:pPr>
        <w:pStyle w:val="Separator"/>
      </w:pPr>
      <w:r>
        <w:t>* * *</w:t>
      </w:r>
    </w:p>
    <w:p w14:paraId="155BC90A" w14:textId="5F3BB820" w:rsidR="006E0B1A" w:rsidRDefault="006E0B1A" w:rsidP="006E0B1A">
      <w:pPr>
        <w:pStyle w:val="BodyTextIndent2"/>
      </w:pPr>
      <w:r>
        <w:t>This is paragraph style Body Text Indent 2.</w:t>
      </w:r>
      <w:r>
        <w:br/>
        <w:t>Indent:</w:t>
      </w:r>
      <w:r>
        <w:br/>
        <w:t>Left:  0.25"</w:t>
      </w:r>
      <w:r>
        <w:br/>
        <w:t>Line spacing:  Double, Space</w:t>
      </w:r>
      <w:r>
        <w:br/>
        <w:t>After:  6 pt, Style: Linked, Hide until used</w:t>
      </w:r>
      <w:r>
        <w:br/>
        <w:t>Based on: Normal</w:t>
      </w:r>
    </w:p>
    <w:p w14:paraId="11137BBE" w14:textId="283866D3" w:rsidR="006E0B1A" w:rsidRDefault="006E0B1A" w:rsidP="006E0B1A">
      <w:pPr>
        <w:pStyle w:val="Separator"/>
      </w:pPr>
      <w:r>
        <w:t>* * *</w:t>
      </w:r>
    </w:p>
    <w:p w14:paraId="16CD7243" w14:textId="5BB6FF5E" w:rsidR="006E0B1A" w:rsidRDefault="006E0B1A" w:rsidP="006E0B1A">
      <w:pPr>
        <w:pStyle w:val="BodyTextIndent3"/>
      </w:pPr>
      <w:r>
        <w:t>This is paragraph style Body Text Indent 3.</w:t>
      </w:r>
      <w:r>
        <w:br/>
        <w:t>Font: 8 pt, Indent:</w:t>
      </w:r>
      <w:r>
        <w:br/>
        <w:t>Left:  0.25", Space</w:t>
      </w:r>
      <w:r>
        <w:br/>
        <w:t>After:  6 pt, Style: Linked, Hide until used</w:t>
      </w:r>
      <w:r>
        <w:br/>
        <w:t>Based on: Normal</w:t>
      </w:r>
    </w:p>
    <w:p w14:paraId="166FAB1E" w14:textId="2347EF50" w:rsidR="006E0B1A" w:rsidRDefault="006E0B1A" w:rsidP="006E0B1A">
      <w:pPr>
        <w:pStyle w:val="Separator"/>
      </w:pPr>
      <w:r>
        <w:t>* * *</w:t>
      </w:r>
    </w:p>
    <w:p w14:paraId="19B4A3D6" w14:textId="5FF5834B" w:rsidR="006E0B1A" w:rsidRPr="006E0B1A" w:rsidRDefault="006E0B1A">
      <w:pPr>
        <w:rPr>
          <w:rStyle w:val="BookTitle"/>
        </w:rPr>
      </w:pPr>
      <w:r w:rsidRPr="006E0B1A">
        <w:rPr>
          <w:rStyle w:val="BookTitle"/>
        </w:rPr>
        <w:t>This is character style Book Title.</w:t>
      </w:r>
      <w:r w:rsidRPr="006E0B1A">
        <w:rPr>
          <w:rStyle w:val="BookTitle"/>
        </w:rPr>
        <w:br/>
        <w:t>Font: Cambria, 12 pt, Bold, Not Italic, No underline, Font color: Auto, Not Strikethrough, Small caps, Not Hidden, Not Superscript/ Subscript, Expanded by  0.25 pt, Style: Show in the Styles gallery, Priority: 34</w:t>
      </w:r>
      <w:r w:rsidRPr="006E0B1A">
        <w:rPr>
          <w:rStyle w:val="BookTitle"/>
        </w:rPr>
        <w:br/>
        <w:t>Based on: Default Paragraph Font</w:t>
      </w:r>
    </w:p>
    <w:p w14:paraId="68BAAF95" w14:textId="50D7BFF6" w:rsidR="006E0B1A" w:rsidRDefault="006E0B1A" w:rsidP="006E0B1A">
      <w:pPr>
        <w:pStyle w:val="Separator"/>
      </w:pPr>
      <w:r>
        <w:t>* * *</w:t>
      </w:r>
    </w:p>
    <w:p w14:paraId="7FEC1615" w14:textId="6B7207C4" w:rsidR="006E0B1A" w:rsidRDefault="006E0B1A" w:rsidP="006E0B1A">
      <w:pPr>
        <w:pStyle w:val="Caption"/>
      </w:pPr>
      <w:r>
        <w:t>This is paragraph style Caption.</w:t>
      </w:r>
      <w:r>
        <w:br/>
        <w:t>Widow/Orphan control, Style: Linked, Hide until used, Show in the Styles gallery, Priority: 36</w:t>
      </w:r>
      <w:r>
        <w:br/>
        <w:t>Based on: Center</w:t>
      </w:r>
      <w:r>
        <w:br/>
        <w:t>Following style: Normal</w:t>
      </w:r>
    </w:p>
    <w:p w14:paraId="10A0DD39" w14:textId="4C6D73A5" w:rsidR="006E0B1A" w:rsidRDefault="006E0B1A" w:rsidP="006E0B1A">
      <w:pPr>
        <w:pStyle w:val="Separator"/>
      </w:pPr>
      <w:r>
        <w:t>* * *</w:t>
      </w:r>
    </w:p>
    <w:p w14:paraId="1DFA55D6" w14:textId="04AB5D8E" w:rsidR="006E0B1A" w:rsidRDefault="006E0B1A" w:rsidP="006E0B1A">
      <w:pPr>
        <w:pStyle w:val="CaptionedFigure"/>
      </w:pPr>
      <w:r>
        <w:t>This is paragraph style Captioned Figure.</w:t>
      </w:r>
      <w:r>
        <w:br/>
        <w:t>Font: Bold, Style: Hide until used, Show in the Styles gallery</w:t>
      </w:r>
      <w:r>
        <w:br/>
        <w:t>Based on: Figure</w:t>
      </w:r>
      <w:r>
        <w:br/>
        <w:t>Following style: Normal</w:t>
      </w:r>
    </w:p>
    <w:p w14:paraId="3D30B0F5" w14:textId="21AAD352" w:rsidR="006E0B1A" w:rsidRDefault="006E0B1A" w:rsidP="006E0B1A">
      <w:pPr>
        <w:pStyle w:val="Separator"/>
      </w:pPr>
      <w:r>
        <w:t>* * *</w:t>
      </w:r>
    </w:p>
    <w:p w14:paraId="3179AC35" w14:textId="3A474DA2" w:rsidR="006E0B1A" w:rsidRDefault="006E0B1A" w:rsidP="006E0B1A">
      <w:pPr>
        <w:pStyle w:val="Center"/>
      </w:pPr>
      <w:r>
        <w:t>This is paragraph style Center.</w:t>
      </w:r>
      <w:r>
        <w:br/>
        <w:t>Expanded by  0.25 pt, Kern at 14 pt, Indent:</w:t>
      </w:r>
      <w:r>
        <w:br/>
        <w:t>First line:  0.01", Centered, Space</w:t>
      </w:r>
      <w:r>
        <w:br/>
        <w:t>After:  12 pt, Style: Linked, Hide until used, Show in the Styles gallery</w:t>
      </w:r>
      <w:r>
        <w:br/>
        <w:t>Based on: Normal</w:t>
      </w:r>
      <w:r>
        <w:br/>
        <w:t>Following style: Normal</w:t>
      </w:r>
    </w:p>
    <w:p w14:paraId="5C7A10EC" w14:textId="508B00A3" w:rsidR="006E0B1A" w:rsidRDefault="006E0B1A" w:rsidP="006E0B1A">
      <w:pPr>
        <w:pStyle w:val="Separator"/>
      </w:pPr>
      <w:r>
        <w:t>* * *</w:t>
      </w:r>
    </w:p>
    <w:p w14:paraId="7FA45C54" w14:textId="40A761DC" w:rsidR="006E0B1A" w:rsidRDefault="006E0B1A" w:rsidP="006E0B1A">
      <w:pPr>
        <w:pStyle w:val="Closing"/>
      </w:pPr>
      <w:r>
        <w:t>This is paragraph style Closing.</w:t>
      </w:r>
      <w:r>
        <w:br/>
        <w:t>Indent:</w:t>
      </w:r>
      <w:r>
        <w:br/>
        <w:t>Left:  3", Style: Linked, Hide until used</w:t>
      </w:r>
      <w:r>
        <w:br/>
        <w:t>Based on: Normal</w:t>
      </w:r>
    </w:p>
    <w:p w14:paraId="70620D2F" w14:textId="3E6E6B5A" w:rsidR="006E0B1A" w:rsidRDefault="006E0B1A" w:rsidP="006E0B1A">
      <w:pPr>
        <w:pStyle w:val="Separator"/>
      </w:pPr>
      <w:r>
        <w:t>* * *</w:t>
      </w:r>
    </w:p>
    <w:p w14:paraId="2D192919" w14:textId="180DCCC5" w:rsidR="006E0B1A" w:rsidRPr="006E0B1A" w:rsidRDefault="006E0B1A">
      <w:pPr>
        <w:rPr>
          <w:rStyle w:val="CommentReference"/>
        </w:rPr>
      </w:pPr>
      <w:r w:rsidRPr="006E0B1A">
        <w:rPr>
          <w:rStyle w:val="CommentReference"/>
        </w:rPr>
        <w:t>This is character style Comment Reference.</w:t>
      </w:r>
      <w:r w:rsidRPr="006E0B1A">
        <w:rPr>
          <w:rStyle w:val="CommentReference"/>
        </w:rPr>
        <w:br/>
        <w:t>Font: Cambria, 8 pt, Not Bold, Not Italic, No underline, Font color: Auto, Not Strikethrough, Not Hidden, Not Superscript/ Subscript, Style: Hide until used</w:t>
      </w:r>
      <w:r w:rsidRPr="006E0B1A">
        <w:rPr>
          <w:rStyle w:val="CommentReference"/>
        </w:rPr>
        <w:br/>
        <w:t>Based on: Default Paragraph Font</w:t>
      </w:r>
    </w:p>
    <w:p w14:paraId="647557D0" w14:textId="701FBF76" w:rsidR="006E0B1A" w:rsidRDefault="006E0B1A" w:rsidP="006E0B1A">
      <w:pPr>
        <w:pStyle w:val="Separator"/>
      </w:pPr>
      <w:r>
        <w:t>* * *</w:t>
      </w:r>
    </w:p>
    <w:p w14:paraId="0D011452" w14:textId="1409F6E7" w:rsidR="006E0B1A" w:rsidRDefault="006E0B1A" w:rsidP="006E0B1A">
      <w:pPr>
        <w:pStyle w:val="CommentSubject"/>
      </w:pPr>
      <w:r>
        <w:t>This is paragraph style Comment Subject.</w:t>
      </w:r>
      <w:r>
        <w:br/>
        <w:t>Font: Bold, Style: Linked, Hide until used</w:t>
      </w:r>
      <w:r>
        <w:br/>
        <w:t>Based on: Comment Text</w:t>
      </w:r>
      <w:r>
        <w:br/>
        <w:t>Following style: Comment Text</w:t>
      </w:r>
    </w:p>
    <w:p w14:paraId="5D51B277" w14:textId="6816C9B1" w:rsidR="006E0B1A" w:rsidRDefault="006E0B1A" w:rsidP="006E0B1A">
      <w:pPr>
        <w:pStyle w:val="Separator"/>
      </w:pPr>
      <w:r>
        <w:t>* * *</w:t>
      </w:r>
    </w:p>
    <w:p w14:paraId="4D4468E3" w14:textId="0F72905C" w:rsidR="006E0B1A" w:rsidRDefault="006E0B1A" w:rsidP="006E0B1A">
      <w:pPr>
        <w:pStyle w:val="CommentText"/>
      </w:pPr>
      <w:r>
        <w:t>This is paragraph style Comment Text.</w:t>
      </w:r>
      <w:r>
        <w:br/>
        <w:t>Font: 10 pt, Style: Linked, Hide until used</w:t>
      </w:r>
      <w:r>
        <w:br/>
        <w:t>Based on: Normal</w:t>
      </w:r>
    </w:p>
    <w:p w14:paraId="3918C568" w14:textId="43ABDE65" w:rsidR="006E0B1A" w:rsidRDefault="006E0B1A" w:rsidP="006E0B1A">
      <w:pPr>
        <w:pStyle w:val="Separator"/>
      </w:pPr>
      <w:r>
        <w:t>* * *</w:t>
      </w:r>
    </w:p>
    <w:p w14:paraId="337F97D1" w14:textId="649BBEA1" w:rsidR="006E0B1A" w:rsidRDefault="006E0B1A" w:rsidP="006E0B1A">
      <w:pPr>
        <w:pStyle w:val="Compact"/>
      </w:pPr>
      <w:r>
        <w:t>This is paragraph style Compact.</w:t>
      </w:r>
      <w:r>
        <w:br/>
        <w:t>Font: 10 pt, Indent:</w:t>
      </w:r>
      <w:r>
        <w:br/>
        <w:t>First line:  0.01", Centered, Space</w:t>
      </w:r>
      <w:r>
        <w:br/>
        <w:t>After:  10 pt, Style: Hide until used, Show in the Styles gallery</w:t>
      </w:r>
      <w:r>
        <w:br/>
        <w:t>Based on: Normal</w:t>
      </w:r>
    </w:p>
    <w:p w14:paraId="45ED0CD7" w14:textId="08C2E692" w:rsidR="006E0B1A" w:rsidRDefault="006E0B1A" w:rsidP="006E0B1A">
      <w:pPr>
        <w:pStyle w:val="Separator"/>
      </w:pPr>
      <w:r>
        <w:t>* * *</w:t>
      </w:r>
    </w:p>
    <w:p w14:paraId="38142F1B" w14:textId="579D5B0C" w:rsidR="006E0B1A" w:rsidRDefault="006E0B1A" w:rsidP="006E0B1A">
      <w:pPr>
        <w:pStyle w:val="Copyright"/>
      </w:pPr>
      <w:r>
        <w:t>This is paragraph style Copyright.</w:t>
      </w:r>
      <w:r>
        <w:br/>
        <w:t>Font: Italic, Expanded by  0.25 pt, Kern at 14 pt, Style: Linked, Hide until used, Show in the Styles gallery</w:t>
      </w:r>
      <w:r>
        <w:br/>
        <w:t>Based on: Compact</w:t>
      </w:r>
    </w:p>
    <w:p w14:paraId="4ABACAC7" w14:textId="1977996E" w:rsidR="006E0B1A" w:rsidRDefault="006E0B1A" w:rsidP="006E0B1A">
      <w:pPr>
        <w:pStyle w:val="Separator"/>
      </w:pPr>
      <w:r>
        <w:t>* * *</w:t>
      </w:r>
    </w:p>
    <w:p w14:paraId="1C45D812" w14:textId="60F94E18" w:rsidR="006E0B1A" w:rsidRDefault="006E0B1A" w:rsidP="006E0B1A">
      <w:pPr>
        <w:pStyle w:val="Date"/>
      </w:pPr>
      <w:r>
        <w:t>This is paragraph style Date.</w:t>
      </w:r>
      <w:r>
        <w:br/>
        <w:t>Style: Hide until used, Show in the Styles gallery</w:t>
      </w:r>
      <w:r>
        <w:br/>
        <w:t>Based on: Right Align Plus</w:t>
      </w:r>
      <w:r>
        <w:br/>
        <w:t>Following style: Normal</w:t>
      </w:r>
    </w:p>
    <w:p w14:paraId="5735DB4A" w14:textId="229500D2" w:rsidR="006E0B1A" w:rsidRDefault="006E0B1A" w:rsidP="006E0B1A">
      <w:pPr>
        <w:pStyle w:val="Separator"/>
      </w:pPr>
      <w:r>
        <w:t>* * *</w:t>
      </w:r>
    </w:p>
    <w:p w14:paraId="494D3116" w14:textId="160CA0FD" w:rsidR="006E0B1A" w:rsidRPr="006E0B1A" w:rsidRDefault="006E0B1A">
      <w:r w:rsidRPr="006E0B1A">
        <w:t>This is character style Default Paragraph Font.</w:t>
      </w:r>
      <w:r w:rsidRPr="006E0B1A">
        <w:br/>
        <w:t>Font: Cambria, 12 pt, Not Bold, Not Italic, No underline, Font color: Auto, Not Strikethrough, Not Hidden, Not Superscript/ Subscript, Style: Hide until used, Priority: 2</w:t>
      </w:r>
    </w:p>
    <w:p w14:paraId="7D88D7AF" w14:textId="486B864D" w:rsidR="006E0B1A" w:rsidRDefault="006E0B1A" w:rsidP="006E0B1A">
      <w:pPr>
        <w:pStyle w:val="Separator"/>
      </w:pPr>
      <w:r>
        <w:t>* * *</w:t>
      </w:r>
    </w:p>
    <w:p w14:paraId="600C1D93" w14:textId="77B43AE0" w:rsidR="006E0B1A" w:rsidRDefault="006E0B1A" w:rsidP="006E0B1A">
      <w:pPr>
        <w:pStyle w:val="Definition"/>
      </w:pPr>
      <w:r>
        <w:t>This is paragraph style Definition.</w:t>
      </w:r>
      <w:r>
        <w:br/>
      </w:r>
      <w:r>
        <w:br/>
        <w:t>Based on: Normal</w:t>
      </w:r>
    </w:p>
    <w:p w14:paraId="58439DCF" w14:textId="56F8263C" w:rsidR="006E0B1A" w:rsidRDefault="006E0B1A" w:rsidP="006E0B1A">
      <w:pPr>
        <w:pStyle w:val="Separator"/>
      </w:pPr>
      <w:r>
        <w:t>* * *</w:t>
      </w:r>
    </w:p>
    <w:p w14:paraId="08DFC1AA" w14:textId="20D63054" w:rsidR="006E0B1A" w:rsidRDefault="006E0B1A" w:rsidP="006E0B1A">
      <w:pPr>
        <w:pStyle w:val="DefinitionTerm"/>
      </w:pPr>
      <w:r>
        <w:t>This is paragraph style Definition Term.</w:t>
      </w:r>
      <w:r>
        <w:br/>
        <w:t>Font: Bold, Keep with next, Keep lines together</w:t>
      </w:r>
      <w:r>
        <w:br/>
        <w:t>Based on: Normal</w:t>
      </w:r>
      <w:r>
        <w:br/>
        <w:t>Following style: Definition</w:t>
      </w:r>
    </w:p>
    <w:p w14:paraId="5408CE12" w14:textId="6E37F600" w:rsidR="006E0B1A" w:rsidRDefault="006E0B1A" w:rsidP="006E0B1A">
      <w:pPr>
        <w:pStyle w:val="Separator"/>
      </w:pPr>
      <w:r>
        <w:t>* * *</w:t>
      </w:r>
    </w:p>
    <w:p w14:paraId="73E543F9" w14:textId="436FDF8A" w:rsidR="006E0B1A" w:rsidRDefault="006E0B1A" w:rsidP="006E0B1A">
      <w:pPr>
        <w:pStyle w:val="DocumentMap"/>
      </w:pPr>
      <w:r>
        <w:t>This is paragraph style Document Map.</w:t>
      </w:r>
      <w:r>
        <w:br/>
        <w:t>Font: (Default) Segoe UI, 8 pt, Style: Linked, Hide until used</w:t>
      </w:r>
      <w:r>
        <w:br/>
        <w:t>Based on: Normal</w:t>
      </w:r>
    </w:p>
    <w:p w14:paraId="35DF8BA6" w14:textId="19333865" w:rsidR="006E0B1A" w:rsidRDefault="006E0B1A" w:rsidP="006E0B1A">
      <w:pPr>
        <w:pStyle w:val="Separator"/>
      </w:pPr>
      <w:r>
        <w:t>* * *</w:t>
      </w:r>
    </w:p>
    <w:p w14:paraId="5D074C49" w14:textId="21429FBF" w:rsidR="006E0B1A" w:rsidRDefault="006E0B1A" w:rsidP="006E0B1A">
      <w:pPr>
        <w:pStyle w:val="E-mailSignature"/>
      </w:pPr>
      <w:r>
        <w:t>This is paragraph style E-mail Signature.</w:t>
      </w:r>
      <w:r>
        <w:br/>
        <w:t>Style: Linked, Hide until used</w:t>
      </w:r>
      <w:r>
        <w:br/>
        <w:t>Based on: Normal</w:t>
      </w:r>
    </w:p>
    <w:p w14:paraId="13F716B1" w14:textId="4BE26D31" w:rsidR="006E0B1A" w:rsidRDefault="006E0B1A" w:rsidP="006E0B1A">
      <w:pPr>
        <w:pStyle w:val="Separator"/>
      </w:pPr>
      <w:r>
        <w:t>* * *</w:t>
      </w:r>
    </w:p>
    <w:p w14:paraId="4883C326" w14:textId="76E0FF3F" w:rsidR="006E0B1A" w:rsidRPr="006E0B1A" w:rsidRDefault="006E0B1A">
      <w:pPr>
        <w:rPr>
          <w:rStyle w:val="Emphasis"/>
        </w:rPr>
      </w:pPr>
      <w:r w:rsidRPr="006E0B1A">
        <w:rPr>
          <w:rStyle w:val="Emphasis"/>
        </w:rPr>
        <w:t>This is character style Emphasis.</w:t>
      </w:r>
      <w:r w:rsidRPr="006E0B1A">
        <w:rPr>
          <w:rStyle w:val="Emphasis"/>
        </w:rPr>
        <w:br/>
        <w:t>Font: Cambria, 12 pt, Not Bold, Italic, No underline, Font color: Auto, Not Strikethrough, Not Hidden, Not Superscript/ Subscript, Style: Show in the Styles gallery, Priority: 21</w:t>
      </w:r>
      <w:r w:rsidRPr="006E0B1A">
        <w:rPr>
          <w:rStyle w:val="Emphasis"/>
        </w:rPr>
        <w:br/>
        <w:t>Based on: Default Paragraph Font</w:t>
      </w:r>
    </w:p>
    <w:p w14:paraId="30AD0ACD" w14:textId="5B9EE35C" w:rsidR="006E0B1A" w:rsidRDefault="006E0B1A" w:rsidP="006E0B1A">
      <w:pPr>
        <w:pStyle w:val="Separator"/>
      </w:pPr>
      <w:r>
        <w:t>* * *</w:t>
      </w:r>
    </w:p>
    <w:p w14:paraId="798528F2" w14:textId="011CECCC" w:rsidR="006E0B1A" w:rsidRPr="006E0B1A" w:rsidRDefault="006E0B1A">
      <w:pPr>
        <w:rPr>
          <w:rStyle w:val="EndnoteReference"/>
        </w:rPr>
      </w:pPr>
      <w:r w:rsidRPr="006E0B1A">
        <w:rPr>
          <w:rStyle w:val="EndnoteReference"/>
        </w:rPr>
        <w:t>This is character style Endnote Reference.</w:t>
      </w:r>
      <w:r w:rsidRPr="006E0B1A">
        <w:rPr>
          <w:rStyle w:val="EndnoteReference"/>
        </w:rPr>
        <w:br/>
        <w:t>Font: (Default) Cambria, 12 pt, Not Bold, Not Italic, No underline, Font color: Auto, Not Strikethrough, Not Hidden, Superscript, Style: Hide until used</w:t>
      </w:r>
      <w:r w:rsidRPr="006E0B1A">
        <w:rPr>
          <w:rStyle w:val="EndnoteReference"/>
        </w:rPr>
        <w:br/>
        <w:t>Based on: Body Text Char</w:t>
      </w:r>
    </w:p>
    <w:p w14:paraId="4DB50914" w14:textId="2B89F22E" w:rsidR="006E0B1A" w:rsidRDefault="006E0B1A" w:rsidP="006E0B1A">
      <w:pPr>
        <w:pStyle w:val="Separator"/>
      </w:pPr>
      <w:r>
        <w:t>* * *</w:t>
      </w:r>
    </w:p>
    <w:p w14:paraId="661C9405" w14:textId="2DD58447" w:rsidR="006E0B1A" w:rsidRDefault="006E0B1A" w:rsidP="006E0B1A">
      <w:pPr>
        <w:pStyle w:val="EndnoteText"/>
      </w:pPr>
      <w:r>
        <w:t>This is paragraph style Endnote Text.</w:t>
      </w:r>
      <w:r>
        <w:br/>
        <w:t>Indent:</w:t>
      </w:r>
      <w:r>
        <w:br/>
        <w:t>First line:  0.01", Space</w:t>
      </w:r>
      <w:r>
        <w:br/>
        <w:t>After:  12 pt, Widow/Orphan control, Style: Linked, Hide until used, Show in the Styles gallery</w:t>
      </w:r>
      <w:r>
        <w:br/>
        <w:t>Based on: Normal</w:t>
      </w:r>
    </w:p>
    <w:p w14:paraId="73407680" w14:textId="59114209" w:rsidR="006E0B1A" w:rsidRDefault="006E0B1A" w:rsidP="006E0B1A">
      <w:pPr>
        <w:pStyle w:val="Separator"/>
      </w:pPr>
      <w:r>
        <w:t>* * *</w:t>
      </w:r>
    </w:p>
    <w:p w14:paraId="061F40D2" w14:textId="6560BE3A" w:rsidR="006E0B1A" w:rsidRDefault="006E0B1A" w:rsidP="006E0B1A">
      <w:pPr>
        <w:pStyle w:val="EnvelopeAddress"/>
        <w:framePr w:wrap="auto"/>
      </w:pPr>
      <w:r>
        <w:t>This is paragraph style Envelope Address.</w:t>
      </w:r>
      <w:r>
        <w:br/>
        <w:t>Font: (Default) +Headings (Calibri Light), Indent:</w:t>
      </w:r>
      <w:r>
        <w:br/>
        <w:t>Left:  2", Position:</w:t>
      </w:r>
      <w:r>
        <w:br/>
        <w:t>Horizontal: Center</w:t>
      </w:r>
      <w:r>
        <w:br/>
        <w:t>Relative to: Page</w:t>
      </w:r>
      <w:r>
        <w:br/>
        <w:t>Horizontal:  0.13"</w:t>
      </w:r>
      <w:r>
        <w:br/>
        <w:t>Vertical: Bottom</w:t>
      </w:r>
      <w:r>
        <w:br/>
        <w:t>Relative to: Margin</w:t>
      </w:r>
      <w:r>
        <w:br/>
        <w:t>Width: Exactly  5.5"</w:t>
      </w:r>
      <w:r>
        <w:br/>
        <w:t>Height: Exactly  1.38", Style: Hide until used</w:t>
      </w:r>
      <w:r>
        <w:br/>
        <w:t>Based on: Normal</w:t>
      </w:r>
    </w:p>
    <w:p w14:paraId="4B6E9973" w14:textId="76D28059" w:rsidR="006E0B1A" w:rsidRDefault="006E0B1A" w:rsidP="006E0B1A">
      <w:pPr>
        <w:pStyle w:val="Separator"/>
      </w:pPr>
      <w:r>
        <w:t>* * *</w:t>
      </w:r>
    </w:p>
    <w:p w14:paraId="0492CF58" w14:textId="2E447FB4" w:rsidR="006E0B1A" w:rsidRDefault="006E0B1A" w:rsidP="006E0B1A">
      <w:pPr>
        <w:pStyle w:val="EnvelopeReturn"/>
      </w:pPr>
      <w:r>
        <w:t>This is paragraph style Envelope Return.</w:t>
      </w:r>
      <w:r>
        <w:br/>
        <w:t>Font: (Default) +Headings (Calibri Light), 10 pt, Style: Hide until used</w:t>
      </w:r>
      <w:r>
        <w:br/>
        <w:t>Based on: Normal</w:t>
      </w:r>
    </w:p>
    <w:p w14:paraId="14E3F52F" w14:textId="5EC5A5BA" w:rsidR="006E0B1A" w:rsidRDefault="006E0B1A" w:rsidP="006E0B1A">
      <w:pPr>
        <w:pStyle w:val="Separator"/>
      </w:pPr>
      <w:r>
        <w:t>* * *</w:t>
      </w:r>
    </w:p>
    <w:p w14:paraId="5F73BFEA" w14:textId="59D8FFCE" w:rsidR="006E0B1A" w:rsidRDefault="006E0B1A" w:rsidP="006E0B1A">
      <w:pPr>
        <w:pStyle w:val="Figure"/>
      </w:pPr>
      <w:r>
        <w:t>This is paragraph style Figure.</w:t>
      </w:r>
      <w:r>
        <w:br/>
        <w:t>Style: Hide until used, Show in the Styles gallery</w:t>
      </w:r>
      <w:r>
        <w:br/>
        <w:t>Based on: Center</w:t>
      </w:r>
      <w:r>
        <w:br/>
        <w:t>Following style: Normal</w:t>
      </w:r>
    </w:p>
    <w:p w14:paraId="74DA614B" w14:textId="60A94694" w:rsidR="006E0B1A" w:rsidRDefault="006E0B1A" w:rsidP="006E0B1A">
      <w:pPr>
        <w:pStyle w:val="Separator"/>
      </w:pPr>
      <w:r>
        <w:t>* * *</w:t>
      </w:r>
    </w:p>
    <w:p w14:paraId="59058D22" w14:textId="0F895F6D" w:rsidR="006E0B1A" w:rsidRDefault="006E0B1A" w:rsidP="006E0B1A">
      <w:pPr>
        <w:pStyle w:val="FirstIndentJustify"/>
      </w:pPr>
      <w:r>
        <w:t>This is paragraph style First Indent Justify.</w:t>
      </w:r>
      <w:r>
        <w:br/>
        <w:t>Expanded by  0.25 pt, Kern at 14 pt, Style: Linked, Hide until used, Show in the Styles gallery</w:t>
      </w:r>
      <w:r>
        <w:br/>
        <w:t>Based on: Normal</w:t>
      </w:r>
      <w:r>
        <w:br/>
        <w:t>Following style: Normal</w:t>
      </w:r>
    </w:p>
    <w:p w14:paraId="241E96A4" w14:textId="5D2FE160" w:rsidR="006E0B1A" w:rsidRDefault="006E0B1A" w:rsidP="006E0B1A">
      <w:pPr>
        <w:pStyle w:val="Separator"/>
      </w:pPr>
      <w:r>
        <w:t>* * *</w:t>
      </w:r>
    </w:p>
    <w:p w14:paraId="10E5FC91" w14:textId="01B8BE75" w:rsidR="006E0B1A" w:rsidRDefault="006E0B1A" w:rsidP="006E0B1A">
      <w:pPr>
        <w:pStyle w:val="FirstIndentJustifyPlus"/>
      </w:pPr>
      <w:r>
        <w:t>This is paragraph style First Indent Justify Plus.</w:t>
      </w:r>
      <w:r>
        <w:br/>
        <w:t>Space</w:t>
      </w:r>
      <w:r>
        <w:br/>
        <w:t>After:  12 pt, Style: Linked, Hide until used, Show in the Styles gallery</w:t>
      </w:r>
      <w:r>
        <w:br/>
        <w:t>Based on: First Indent Justify</w:t>
      </w:r>
      <w:r>
        <w:br/>
        <w:t>Following style: Normal</w:t>
      </w:r>
    </w:p>
    <w:p w14:paraId="276F2D0A" w14:textId="2B4A2483" w:rsidR="006E0B1A" w:rsidRDefault="006E0B1A" w:rsidP="006E0B1A">
      <w:pPr>
        <w:pStyle w:val="Separator"/>
      </w:pPr>
      <w:r>
        <w:t>* * *</w:t>
      </w:r>
    </w:p>
    <w:p w14:paraId="5667853D" w14:textId="124B401F" w:rsidR="006E0B1A" w:rsidRDefault="006E0B1A" w:rsidP="006E0B1A">
      <w:pPr>
        <w:pStyle w:val="FirstIndentUnjustify"/>
      </w:pPr>
      <w:r>
        <w:t>This is paragraph style First Indent Unjustify.</w:t>
      </w:r>
      <w:r>
        <w:br/>
        <w:t>Expanded by  0.25 pt, Kern at 14 pt, Indent:</w:t>
      </w:r>
      <w:r>
        <w:br/>
        <w:t>First line:  0.01", Style: Linked, Hide until used, Show in the Styles gallery</w:t>
      </w:r>
      <w:r>
        <w:br/>
        <w:t>Based on: Normal</w:t>
      </w:r>
      <w:r>
        <w:br/>
        <w:t>Following style: Normal</w:t>
      </w:r>
    </w:p>
    <w:p w14:paraId="6BE7A519" w14:textId="43D4424E" w:rsidR="006E0B1A" w:rsidRDefault="006E0B1A" w:rsidP="006E0B1A">
      <w:pPr>
        <w:pStyle w:val="Separator"/>
      </w:pPr>
      <w:r>
        <w:t>* * *</w:t>
      </w:r>
    </w:p>
    <w:p w14:paraId="4100709E" w14:textId="62D07CDF" w:rsidR="006E0B1A" w:rsidRDefault="006E0B1A" w:rsidP="006E0B1A">
      <w:pPr>
        <w:pStyle w:val="FirstIndentUnjustifyPlus"/>
      </w:pPr>
      <w:r>
        <w:t>This is paragraph style First Indent Unjustify Plus.</w:t>
      </w:r>
      <w:r>
        <w:br/>
        <w:t>Indent:</w:t>
      </w:r>
      <w:r>
        <w:br/>
        <w:t>First line:  0.2", Space</w:t>
      </w:r>
      <w:r>
        <w:br/>
        <w:t>After:  12 pt, Style: Linked, Hide until used, Show in the Styles gallery</w:t>
      </w:r>
      <w:r>
        <w:br/>
        <w:t>Based on: First Indent Unjustify</w:t>
      </w:r>
      <w:r>
        <w:br/>
        <w:t>Following style: Normal</w:t>
      </w:r>
    </w:p>
    <w:p w14:paraId="7353732A" w14:textId="438F6BF6" w:rsidR="006E0B1A" w:rsidRDefault="006E0B1A" w:rsidP="006E0B1A">
      <w:pPr>
        <w:pStyle w:val="Separator"/>
      </w:pPr>
      <w:r>
        <w:t>* * *</w:t>
      </w:r>
    </w:p>
    <w:p w14:paraId="702D9CB9" w14:textId="22326660" w:rsidR="006E0B1A" w:rsidRDefault="006E0B1A" w:rsidP="006E0B1A">
      <w:pPr>
        <w:pStyle w:val="FirstParagraph"/>
      </w:pPr>
      <w:r>
        <w:t>This is paragraph style First Paragraph.</w:t>
      </w:r>
      <w:r>
        <w:br/>
        <w:t>Indent:</w:t>
      </w:r>
      <w:r>
        <w:br/>
        <w:t>First line:  0.01", Style: Hide until used, Show in the Styles gallery</w:t>
      </w:r>
      <w:r>
        <w:br/>
        <w:t>Based on: Normal</w:t>
      </w:r>
      <w:r>
        <w:br/>
        <w:t>Following style: Normal</w:t>
      </w:r>
    </w:p>
    <w:p w14:paraId="028E234E" w14:textId="2191BF13" w:rsidR="006E0B1A" w:rsidRDefault="006E0B1A" w:rsidP="006E0B1A">
      <w:pPr>
        <w:pStyle w:val="Separator"/>
      </w:pPr>
      <w:r>
        <w:t>* * *</w:t>
      </w:r>
    </w:p>
    <w:p w14:paraId="6F5BF585" w14:textId="4E11DFA3" w:rsidR="006E0B1A" w:rsidRDefault="006E0B1A" w:rsidP="006E0B1A">
      <w:pPr>
        <w:pStyle w:val="FirstParagraphPlus"/>
      </w:pPr>
      <w:r>
        <w:t>This is paragraph style First Paragraph Plus.</w:t>
      </w:r>
      <w:r>
        <w:br/>
        <w:t>Expanded by  0.25 pt, Kern at 14 pt, Space</w:t>
      </w:r>
      <w:r>
        <w:br/>
        <w:t>After:  12 pt, Style: Linked, Hide until used, Show in the Styles gallery</w:t>
      </w:r>
      <w:r>
        <w:br/>
        <w:t>Based on: First Paragraph</w:t>
      </w:r>
      <w:r>
        <w:br/>
        <w:t>Following style: Normal</w:t>
      </w:r>
    </w:p>
    <w:p w14:paraId="1EBD4C9B" w14:textId="63EC1826" w:rsidR="006E0B1A" w:rsidRDefault="006E0B1A" w:rsidP="006E0B1A">
      <w:pPr>
        <w:pStyle w:val="Separator"/>
      </w:pPr>
      <w:r>
        <w:t>* * *</w:t>
      </w:r>
    </w:p>
    <w:p w14:paraId="736744C4" w14:textId="3572ACFE" w:rsidR="006E0B1A" w:rsidRPr="006E0B1A" w:rsidRDefault="006E0B1A">
      <w:pPr>
        <w:rPr>
          <w:rStyle w:val="FollowedHyperlink"/>
        </w:rPr>
      </w:pPr>
      <w:r w:rsidRPr="006E0B1A">
        <w:rPr>
          <w:rStyle w:val="FollowedHyperlink"/>
        </w:rPr>
        <w:t>This is character style FollowedHyperlink.</w:t>
      </w:r>
      <w:r w:rsidRPr="006E0B1A">
        <w:rPr>
          <w:rStyle w:val="FollowedHyperlink"/>
        </w:rPr>
        <w:br/>
        <w:t>Font: Cambria, 12 pt, Not Bold, Not Italic, Underline, Font color: Followed Hyperlink, Not Strikethrough, Not Hidden, Not Superscript/ Subscript, Style: Hide until used</w:t>
      </w:r>
      <w:r w:rsidRPr="006E0B1A">
        <w:rPr>
          <w:rStyle w:val="FollowedHyperlink"/>
        </w:rPr>
        <w:br/>
        <w:t>Based on: Default Paragraph Font</w:t>
      </w:r>
    </w:p>
    <w:p w14:paraId="0B635375" w14:textId="276923DF" w:rsidR="006E0B1A" w:rsidRDefault="006E0B1A" w:rsidP="006E0B1A">
      <w:pPr>
        <w:pStyle w:val="Separator"/>
      </w:pPr>
      <w:r>
        <w:t>* * *</w:t>
      </w:r>
    </w:p>
    <w:p w14:paraId="0791DFAE" w14:textId="6EAD233B" w:rsidR="006E0B1A" w:rsidRDefault="006E0B1A" w:rsidP="006E0B1A">
      <w:pPr>
        <w:pStyle w:val="Footer"/>
      </w:pPr>
      <w:r>
        <w:t>This is paragraph style Footer.</w:t>
      </w:r>
      <w:r>
        <w:br/>
      </w:r>
      <w:r>
        <w:br/>
        <w:t>Tab stops:  3.25", Centered +  6.5", Right, Style: Linked, Hide until used, Priority: 100</w:t>
      </w:r>
      <w:r>
        <w:br/>
        <w:t>Based on: Normal</w:t>
      </w:r>
    </w:p>
    <w:p w14:paraId="032D7B3C" w14:textId="0047C02E" w:rsidR="006E0B1A" w:rsidRDefault="006E0B1A" w:rsidP="006E0B1A">
      <w:pPr>
        <w:pStyle w:val="Separator"/>
      </w:pPr>
      <w:r>
        <w:t>* * *</w:t>
      </w:r>
    </w:p>
    <w:p w14:paraId="5BA44F44" w14:textId="7EDB2F50" w:rsidR="006E0B1A" w:rsidRPr="006E0B1A" w:rsidRDefault="006E0B1A">
      <w:pPr>
        <w:rPr>
          <w:rStyle w:val="FootnoteReference"/>
        </w:rPr>
      </w:pPr>
      <w:r w:rsidRPr="006E0B1A">
        <w:rPr>
          <w:rStyle w:val="FootnoteReference"/>
        </w:rPr>
        <w:t>This is character style Footnote Reference.</w:t>
      </w:r>
      <w:r w:rsidRPr="006E0B1A">
        <w:rPr>
          <w:rStyle w:val="FootnoteReference"/>
        </w:rPr>
        <w:br/>
        <w:t>Font: (Default) Cambria, 12 pt, Not Bold, Not Italic, No underline, Font color: Auto, Not Strikethrough, Not Hidden, Superscript</w:t>
      </w:r>
      <w:r w:rsidRPr="006E0B1A">
        <w:rPr>
          <w:rStyle w:val="FootnoteReference"/>
        </w:rPr>
        <w:br/>
        <w:t>Based on: Body Text Char</w:t>
      </w:r>
    </w:p>
    <w:p w14:paraId="39B30D32" w14:textId="23E9507E" w:rsidR="006E0B1A" w:rsidRDefault="006E0B1A" w:rsidP="006E0B1A">
      <w:pPr>
        <w:pStyle w:val="Separator"/>
      </w:pPr>
      <w:r>
        <w:t>* * *</w:t>
      </w:r>
    </w:p>
    <w:p w14:paraId="48C1A865" w14:textId="50586C58" w:rsidR="006E0B1A" w:rsidRDefault="006E0B1A" w:rsidP="006E0B1A">
      <w:pPr>
        <w:pStyle w:val="FootnoteText"/>
      </w:pPr>
      <w:r>
        <w:t>This is paragraph style Footnote Text.</w:t>
      </w:r>
      <w:r>
        <w:br/>
        <w:t>Indent:</w:t>
      </w:r>
      <w:r>
        <w:br/>
        <w:t>First line:  0.01", Space</w:t>
      </w:r>
      <w:r>
        <w:br/>
        <w:t>After:  12 pt, Widow/Orphan control, Style: Hide until used, Show in the Styles gallery, Priority: 10</w:t>
      </w:r>
      <w:r>
        <w:br/>
        <w:t>Based on: Normal</w:t>
      </w:r>
    </w:p>
    <w:p w14:paraId="6B414CEC" w14:textId="49307B17" w:rsidR="006E0B1A" w:rsidRDefault="006E0B1A" w:rsidP="006E0B1A">
      <w:pPr>
        <w:pStyle w:val="Separator"/>
      </w:pPr>
      <w:r>
        <w:t>* * *</w:t>
      </w:r>
    </w:p>
    <w:p w14:paraId="63EEF3C6" w14:textId="685EE840" w:rsidR="006E0B1A" w:rsidRPr="006E0B1A" w:rsidRDefault="006E0B1A">
      <w:pPr>
        <w:rPr>
          <w:rStyle w:val="Hashtag"/>
        </w:rPr>
      </w:pPr>
      <w:r w:rsidRPr="006E0B1A">
        <w:rPr>
          <w:rStyle w:val="Hashtag"/>
        </w:rPr>
        <w:t>This is character style Hashtag.</w:t>
      </w:r>
      <w:r w:rsidRPr="006E0B1A">
        <w:rPr>
          <w:rStyle w:val="Hashtag"/>
        </w:rPr>
        <w:br/>
        <w:t>Font: Cambria, 12 pt, Not Bold, Not Italic, No underline, Font color: Custom Color(RGB(43,87,154)), Not Strikethrough, Not Hidden, Not Superscript/ Subscript</w:t>
      </w:r>
      <w:r w:rsidRPr="006E0B1A">
        <w:rPr>
          <w:rStyle w:val="Hashtag"/>
        </w:rPr>
        <w:br/>
        <w:t>Pattern: Clear (Custom Color(RGB(225,223,221))), Style: Hide until used, Priority: 100</w:t>
      </w:r>
      <w:r w:rsidRPr="006E0B1A">
        <w:rPr>
          <w:rStyle w:val="Hashtag"/>
        </w:rPr>
        <w:br/>
        <w:t>Based on: Default Paragraph Font</w:t>
      </w:r>
    </w:p>
    <w:p w14:paraId="1C00DBEF" w14:textId="341B3218" w:rsidR="006E0B1A" w:rsidRDefault="006E0B1A" w:rsidP="006E0B1A">
      <w:pPr>
        <w:pStyle w:val="Separator"/>
      </w:pPr>
      <w:r>
        <w:t>* * *</w:t>
      </w:r>
    </w:p>
    <w:p w14:paraId="125D7F57" w14:textId="1A2B1647" w:rsidR="006E0B1A" w:rsidRDefault="006E0B1A" w:rsidP="006E0B1A">
      <w:pPr>
        <w:pStyle w:val="Header"/>
      </w:pPr>
      <w:r>
        <w:t>This is paragraph style Header.</w:t>
      </w:r>
      <w:r>
        <w:br/>
      </w:r>
      <w:r>
        <w:br/>
        <w:t>Tab stops:  3.25", Centered +  6.5", Right, Style: Linked, Hide until used, Priority: 100</w:t>
      </w:r>
      <w:r>
        <w:br/>
        <w:t>Based on: Normal</w:t>
      </w:r>
    </w:p>
    <w:p w14:paraId="02024FBA" w14:textId="39BDD525" w:rsidR="006E0B1A" w:rsidRDefault="006E0B1A" w:rsidP="006E0B1A">
      <w:pPr>
        <w:pStyle w:val="Separator"/>
      </w:pPr>
      <w:r>
        <w:t>* * *</w:t>
      </w:r>
    </w:p>
    <w:p w14:paraId="42A6B5F2" w14:textId="3EB5799C" w:rsidR="006E0B1A" w:rsidRDefault="006E0B1A" w:rsidP="006E0B1A">
      <w:pPr>
        <w:pStyle w:val="Heading1"/>
      </w:pPr>
      <w:r>
        <w:t>This is paragraph style Heading 1.</w:t>
      </w:r>
      <w:r>
        <w:br/>
        <w:t>Font: (Default) Calibri, 20 pt, Bold, Indent:</w:t>
      </w:r>
      <w:r>
        <w:br/>
        <w:t>First line:  0.01", Centered</w:t>
      </w:r>
      <w:r>
        <w:br/>
        <w:t>Line spacing:  single, Space</w:t>
      </w:r>
      <w:r>
        <w:br/>
        <w:t>Before:  24 pt</w:t>
      </w:r>
      <w:r>
        <w:br/>
        <w:t>After:  12 pt, Widow/Orphan control, Page break before, Level 1, Style: Linked, Hide until used, Show in the Styles gallery, Priority: 10</w:t>
      </w:r>
      <w:r>
        <w:br/>
        <w:t>Following style: Normal</w:t>
      </w:r>
    </w:p>
    <w:p w14:paraId="53073D12" w14:textId="4E126FF0" w:rsidR="006E0B1A" w:rsidRDefault="006E0B1A" w:rsidP="006E0B1A">
      <w:pPr>
        <w:pStyle w:val="Separator"/>
      </w:pPr>
      <w:r>
        <w:t>* * *</w:t>
      </w:r>
    </w:p>
    <w:p w14:paraId="345D35DC" w14:textId="61FE2317" w:rsidR="006E0B1A" w:rsidRDefault="006E0B1A" w:rsidP="006E0B1A">
      <w:pPr>
        <w:pStyle w:val="Heading2"/>
      </w:pPr>
      <w:r>
        <w:t>This is paragraph style Heading 2.</w:t>
      </w:r>
      <w:r>
        <w:br/>
        <w:t>Font: 16 pt, Space</w:t>
      </w:r>
      <w:r>
        <w:br/>
        <w:t>Before:  4 pt, No page break before, Level 2, Style: Linked, Hide until used, Show in the Styles gallery, Priority: 10</w:t>
      </w:r>
      <w:r>
        <w:br/>
        <w:t>Based on: Heading 1</w:t>
      </w:r>
      <w:r>
        <w:br/>
        <w:t>Following style: Normal</w:t>
      </w:r>
    </w:p>
    <w:p w14:paraId="6D951CAB" w14:textId="35029C1C" w:rsidR="006E0B1A" w:rsidRDefault="006E0B1A" w:rsidP="006E0B1A">
      <w:pPr>
        <w:pStyle w:val="Separator"/>
      </w:pPr>
      <w:r>
        <w:t>* * *</w:t>
      </w:r>
    </w:p>
    <w:p w14:paraId="402BA042" w14:textId="1B3C02F0" w:rsidR="006E0B1A" w:rsidRDefault="006E0B1A" w:rsidP="006E0B1A">
      <w:pPr>
        <w:pStyle w:val="Heading3"/>
      </w:pPr>
      <w:r>
        <w:t>This is paragraph style Heading 3.</w:t>
      </w:r>
      <w:r>
        <w:br/>
        <w:t>Font: (Default) +Headings (Calibri Light), Bold, Font color: Accent 1, Space</w:t>
      </w:r>
      <w:r>
        <w:br/>
        <w:t>Before:  10 pt, Keep with next, Keep lines together, Level 3, Style: Linked, Hide until used, Show in the Styles gallery, Priority: 10</w:t>
      </w:r>
      <w:r>
        <w:br/>
        <w:t>Based on: Normal</w:t>
      </w:r>
      <w:r>
        <w:br/>
        <w:t>Following style: Normal</w:t>
      </w:r>
    </w:p>
    <w:p w14:paraId="68497BD0" w14:textId="6E99E890" w:rsidR="006E0B1A" w:rsidRDefault="006E0B1A" w:rsidP="006E0B1A">
      <w:pPr>
        <w:pStyle w:val="Separator"/>
      </w:pPr>
      <w:r>
        <w:t>* * *</w:t>
      </w:r>
    </w:p>
    <w:p w14:paraId="217BD194" w14:textId="2BFB7C73" w:rsidR="006E0B1A" w:rsidRDefault="006E0B1A" w:rsidP="006E0B1A">
      <w:pPr>
        <w:pStyle w:val="Heading4"/>
      </w:pPr>
      <w:r>
        <w:t>This is paragraph style Heading 4.</w:t>
      </w:r>
      <w:r>
        <w:br/>
        <w:t>Font: (Default) +Headings (Calibri Light), Bold, Italic, Font color: Accent 1, Space</w:t>
      </w:r>
      <w:r>
        <w:br/>
        <w:t>Before:  10 pt, Keep with next, Keep lines together, Level 4, Style: Linked, Hide until used, Show in the Styles gallery, Priority: 10</w:t>
      </w:r>
      <w:r>
        <w:br/>
        <w:t>Based on: Normal</w:t>
      </w:r>
      <w:r>
        <w:br/>
        <w:t>Following style: Normal</w:t>
      </w:r>
    </w:p>
    <w:p w14:paraId="69E20764" w14:textId="51CFD232" w:rsidR="006E0B1A" w:rsidRDefault="006E0B1A" w:rsidP="006E0B1A">
      <w:pPr>
        <w:pStyle w:val="Separator"/>
      </w:pPr>
      <w:r>
        <w:t>* * *</w:t>
      </w:r>
    </w:p>
    <w:p w14:paraId="2CBFACB8" w14:textId="665F2847" w:rsidR="006E0B1A" w:rsidRDefault="006E0B1A" w:rsidP="006E0B1A">
      <w:pPr>
        <w:pStyle w:val="Heading5"/>
      </w:pPr>
      <w:r>
        <w:t>This is paragraph style Heading 5.</w:t>
      </w:r>
      <w:r>
        <w:br/>
        <w:t>Font: (Default) +Headings (Calibri Light), Font color: Accent 1, Space</w:t>
      </w:r>
      <w:r>
        <w:br/>
        <w:t>Before:  10 pt, Keep with next, Keep lines together, Level 5, Style: Linked, Hide until used, Show in the Styles gallery, Priority: 10</w:t>
      </w:r>
      <w:r>
        <w:br/>
        <w:t>Based on: Normal</w:t>
      </w:r>
      <w:r>
        <w:br/>
        <w:t>Following style: Normal</w:t>
      </w:r>
    </w:p>
    <w:p w14:paraId="6B9919C9" w14:textId="07FDD7BC" w:rsidR="006E0B1A" w:rsidRDefault="006E0B1A" w:rsidP="006E0B1A">
      <w:pPr>
        <w:pStyle w:val="Separator"/>
      </w:pPr>
      <w:r>
        <w:t>* * *</w:t>
      </w:r>
    </w:p>
    <w:p w14:paraId="304A0E41" w14:textId="23BE5D84" w:rsidR="006E0B1A" w:rsidRDefault="006E0B1A" w:rsidP="006E0B1A">
      <w:pPr>
        <w:pStyle w:val="Heading6"/>
      </w:pPr>
      <w:r>
        <w:t>This is paragraph style Heading 6.</w:t>
      </w:r>
      <w:r>
        <w:br/>
        <w:t>Font: (Default) +Headings (Calibri Light), Italic, Font color: Accent 1, Space</w:t>
      </w:r>
      <w:r>
        <w:br/>
        <w:t>Before:  10 pt, Keep with next, Keep lines together, Level 6, Style: Linked, Hide until used, Show in the Styles gallery, Priority: 10</w:t>
      </w:r>
      <w:r>
        <w:br/>
        <w:t>Based on: Normal</w:t>
      </w:r>
      <w:r>
        <w:br/>
        <w:t>Following style: Normal</w:t>
      </w:r>
    </w:p>
    <w:p w14:paraId="59166459" w14:textId="6E13B2A9" w:rsidR="006E0B1A" w:rsidRDefault="006E0B1A" w:rsidP="006E0B1A">
      <w:pPr>
        <w:pStyle w:val="Separator"/>
      </w:pPr>
      <w:r>
        <w:t>* * *</w:t>
      </w:r>
    </w:p>
    <w:p w14:paraId="04B9F822" w14:textId="68F584D4" w:rsidR="006E0B1A" w:rsidRDefault="006E0B1A" w:rsidP="006E0B1A">
      <w:pPr>
        <w:pStyle w:val="Heading7"/>
      </w:pPr>
      <w:r>
        <w:t>This is paragraph style Heading 7.</w:t>
      </w:r>
      <w:r>
        <w:br/>
        <w:t>Font: (Default) +Headings (Calibri Light), Italic, Font color: Text 1, Space</w:t>
      </w:r>
      <w:r>
        <w:br/>
        <w:t>Before:  10 pt, Keep with next, Keep lines together, Level 7, Style: Linked, Hide until used, Show in the Styles gallery, Priority: 10</w:t>
      </w:r>
      <w:r>
        <w:br/>
        <w:t>Based on: Normal</w:t>
      </w:r>
      <w:r>
        <w:br/>
        <w:t>Following style: Normal</w:t>
      </w:r>
    </w:p>
    <w:p w14:paraId="2DF5A31E" w14:textId="0E97C466" w:rsidR="006E0B1A" w:rsidRDefault="006E0B1A" w:rsidP="006E0B1A">
      <w:pPr>
        <w:pStyle w:val="Separator"/>
      </w:pPr>
      <w:r>
        <w:t>* * *</w:t>
      </w:r>
    </w:p>
    <w:p w14:paraId="6F562A4F" w14:textId="38AED537" w:rsidR="006E0B1A" w:rsidRDefault="006E0B1A" w:rsidP="006E0B1A">
      <w:pPr>
        <w:pStyle w:val="Heading8"/>
      </w:pPr>
      <w:r>
        <w:t>This is paragraph style Heading 8.</w:t>
      </w:r>
      <w:r>
        <w:br/>
        <w:t>Font: (Default) +Headings (Calibri Light), 10 pt, Font color: Accent 1, Space</w:t>
      </w:r>
      <w:r>
        <w:br/>
        <w:t>Before:  10 pt, Keep with next, Keep lines together, Level 8, Style: Linked, Hide until used, Show in the Styles gallery, Priority: 10</w:t>
      </w:r>
      <w:r>
        <w:br/>
        <w:t>Based on: Normal</w:t>
      </w:r>
      <w:r>
        <w:br/>
        <w:t>Following style: Normal</w:t>
      </w:r>
    </w:p>
    <w:p w14:paraId="263677FF" w14:textId="0F73E6F6" w:rsidR="006E0B1A" w:rsidRDefault="006E0B1A" w:rsidP="006E0B1A">
      <w:pPr>
        <w:pStyle w:val="Separator"/>
      </w:pPr>
      <w:r>
        <w:t>* * *</w:t>
      </w:r>
    </w:p>
    <w:p w14:paraId="6C703578" w14:textId="03203C32" w:rsidR="006E0B1A" w:rsidRDefault="006E0B1A" w:rsidP="006E0B1A">
      <w:pPr>
        <w:pStyle w:val="Heading9"/>
      </w:pPr>
      <w:r>
        <w:t>This is paragraph style Heading 9.</w:t>
      </w:r>
      <w:r>
        <w:br/>
        <w:t>Font: (Default) +Headings (Calibri Light), 10 pt, Italic, Font color: Text 1, Space</w:t>
      </w:r>
      <w:r>
        <w:br/>
        <w:t>Before:  10 pt, Keep with next, Keep lines together, Level 9, Style: Linked, Hide until used, Show in the Styles gallery, Priority: 10</w:t>
      </w:r>
      <w:r>
        <w:br/>
        <w:t>Based on: Normal</w:t>
      </w:r>
      <w:r>
        <w:br/>
        <w:t>Following style: Normal</w:t>
      </w:r>
    </w:p>
    <w:p w14:paraId="06B1FE8B" w14:textId="1C7FD453" w:rsidR="006E0B1A" w:rsidRDefault="006E0B1A" w:rsidP="006E0B1A">
      <w:pPr>
        <w:pStyle w:val="Separator"/>
      </w:pPr>
      <w:r>
        <w:t>* * *</w:t>
      </w:r>
    </w:p>
    <w:p w14:paraId="6F012EAB" w14:textId="0766457E" w:rsidR="006E0B1A" w:rsidRPr="006E0B1A" w:rsidRDefault="006E0B1A">
      <w:pPr>
        <w:rPr>
          <w:rStyle w:val="HTMLAcronym"/>
        </w:rPr>
      </w:pPr>
      <w:r w:rsidRPr="006E0B1A">
        <w:rPr>
          <w:rStyle w:val="HTMLAcronym"/>
        </w:rPr>
        <w:t>This is character style HTML Acronym.</w:t>
      </w:r>
      <w:r w:rsidRPr="006E0B1A">
        <w:rPr>
          <w:rStyle w:val="HTMLAcronym"/>
        </w:rPr>
        <w:br/>
        <w:t>Font: Cambria, 12 pt, Not Bold, Not Italic, No underline, Font color: Auto, Not Strikethrough, Not Hidden, Not Superscript/ Subscript, Style: Hide until used</w:t>
      </w:r>
      <w:r w:rsidRPr="006E0B1A">
        <w:rPr>
          <w:rStyle w:val="HTMLAcronym"/>
        </w:rPr>
        <w:br/>
        <w:t>Based on: Default Paragraph Font</w:t>
      </w:r>
    </w:p>
    <w:p w14:paraId="7984B262" w14:textId="40075769" w:rsidR="006E0B1A" w:rsidRDefault="006E0B1A" w:rsidP="006E0B1A">
      <w:pPr>
        <w:pStyle w:val="Separator"/>
      </w:pPr>
      <w:r>
        <w:t>* * *</w:t>
      </w:r>
    </w:p>
    <w:p w14:paraId="74B13BC5" w14:textId="14C755D6" w:rsidR="006E0B1A" w:rsidRDefault="006E0B1A" w:rsidP="006E0B1A">
      <w:pPr>
        <w:pStyle w:val="HTMLAddress"/>
      </w:pPr>
      <w:r>
        <w:t>This is paragraph style HTML Address.</w:t>
      </w:r>
      <w:r>
        <w:br/>
        <w:t>Font: Italic, Style: Linked, Hide until used</w:t>
      </w:r>
      <w:r>
        <w:br/>
        <w:t>Based on: Normal</w:t>
      </w:r>
    </w:p>
    <w:p w14:paraId="3E34C0D1" w14:textId="134F3E08" w:rsidR="006E0B1A" w:rsidRDefault="006E0B1A" w:rsidP="006E0B1A">
      <w:pPr>
        <w:pStyle w:val="Separator"/>
      </w:pPr>
      <w:r>
        <w:t>* * *</w:t>
      </w:r>
    </w:p>
    <w:p w14:paraId="620B72AD" w14:textId="54059AFE" w:rsidR="006E0B1A" w:rsidRPr="006E0B1A" w:rsidRDefault="006E0B1A">
      <w:pPr>
        <w:rPr>
          <w:rStyle w:val="HTMLCite"/>
        </w:rPr>
      </w:pPr>
      <w:r w:rsidRPr="006E0B1A">
        <w:rPr>
          <w:rStyle w:val="HTMLCite"/>
        </w:rPr>
        <w:t>This is character style HTML Cite.</w:t>
      </w:r>
      <w:r w:rsidRPr="006E0B1A">
        <w:rPr>
          <w:rStyle w:val="HTMLCite"/>
        </w:rPr>
        <w:br/>
        <w:t>Font: Cambria, 12 pt, Not Bold, Italic, No underline, Font color: Auto, Not Strikethrough, Not Hidden, Not Superscript/ Subscript, Style: Hide until used</w:t>
      </w:r>
      <w:r w:rsidRPr="006E0B1A">
        <w:rPr>
          <w:rStyle w:val="HTMLCite"/>
        </w:rPr>
        <w:br/>
        <w:t>Based on: Default Paragraph Font</w:t>
      </w:r>
    </w:p>
    <w:p w14:paraId="7617E45A" w14:textId="58F6489D" w:rsidR="006E0B1A" w:rsidRDefault="006E0B1A" w:rsidP="006E0B1A">
      <w:pPr>
        <w:pStyle w:val="Separator"/>
      </w:pPr>
      <w:r>
        <w:t>* * *</w:t>
      </w:r>
    </w:p>
    <w:p w14:paraId="7B4CA678" w14:textId="718A9A5E" w:rsidR="006E0B1A" w:rsidRPr="006E0B1A" w:rsidRDefault="006E0B1A">
      <w:pPr>
        <w:rPr>
          <w:rStyle w:val="HTMLCode"/>
        </w:rPr>
      </w:pPr>
      <w:r w:rsidRPr="006E0B1A">
        <w:rPr>
          <w:rStyle w:val="HTMLCode"/>
        </w:rPr>
        <w:t>This is character style HTML Code.</w:t>
      </w:r>
      <w:r w:rsidRPr="006E0B1A">
        <w:rPr>
          <w:rStyle w:val="HTMLCode"/>
        </w:rPr>
        <w:br/>
        <w:t>Font: Consolas, 10 pt, Not Bold, Not Italic, No underline, Font color: Auto, Not Strikethrough, Not Hidden, Not Superscript/ Subscript, Style: Hide until used</w:t>
      </w:r>
      <w:r w:rsidRPr="006E0B1A">
        <w:rPr>
          <w:rStyle w:val="HTMLCode"/>
        </w:rPr>
        <w:br/>
        <w:t>Based on: Default Paragraph Font</w:t>
      </w:r>
    </w:p>
    <w:p w14:paraId="6D510534" w14:textId="633A0E13" w:rsidR="006E0B1A" w:rsidRDefault="006E0B1A" w:rsidP="006E0B1A">
      <w:pPr>
        <w:pStyle w:val="Separator"/>
      </w:pPr>
      <w:r>
        <w:t>* * *</w:t>
      </w:r>
    </w:p>
    <w:p w14:paraId="453AD69A" w14:textId="5CF87FC7" w:rsidR="006E0B1A" w:rsidRPr="006E0B1A" w:rsidRDefault="006E0B1A">
      <w:pPr>
        <w:rPr>
          <w:rStyle w:val="HTMLDefinition"/>
        </w:rPr>
      </w:pPr>
      <w:r w:rsidRPr="006E0B1A">
        <w:rPr>
          <w:rStyle w:val="HTMLDefinition"/>
        </w:rPr>
        <w:t>This is character style HTML Definition.</w:t>
      </w:r>
      <w:r w:rsidRPr="006E0B1A">
        <w:rPr>
          <w:rStyle w:val="HTMLDefinition"/>
        </w:rPr>
        <w:br/>
        <w:t>Font: Cambria, 12 pt, Not Bold, Italic, No underline, Font color: Auto, Not Strikethrough, Not Hidden, Not Superscript/ Subscript, Style: Hide until used</w:t>
      </w:r>
      <w:r w:rsidRPr="006E0B1A">
        <w:rPr>
          <w:rStyle w:val="HTMLDefinition"/>
        </w:rPr>
        <w:br/>
        <w:t>Based on: Default Paragraph Font</w:t>
      </w:r>
    </w:p>
    <w:p w14:paraId="444AEC81" w14:textId="3FAD6DB6" w:rsidR="006E0B1A" w:rsidRDefault="006E0B1A" w:rsidP="006E0B1A">
      <w:pPr>
        <w:pStyle w:val="Separator"/>
      </w:pPr>
      <w:r>
        <w:t>* * *</w:t>
      </w:r>
    </w:p>
    <w:p w14:paraId="7B56A6BF" w14:textId="32C99A02" w:rsidR="006E0B1A" w:rsidRPr="006E0B1A" w:rsidRDefault="006E0B1A">
      <w:pPr>
        <w:rPr>
          <w:rStyle w:val="HTMLKeyboard"/>
        </w:rPr>
      </w:pPr>
      <w:r w:rsidRPr="006E0B1A">
        <w:rPr>
          <w:rStyle w:val="HTMLKeyboard"/>
        </w:rPr>
        <w:t>This is character style HTML Keyboard.</w:t>
      </w:r>
      <w:r w:rsidRPr="006E0B1A">
        <w:rPr>
          <w:rStyle w:val="HTMLKeyboard"/>
        </w:rPr>
        <w:br/>
        <w:t>Font: Consolas, 10 pt, Not Bold, Not Italic, No underline, Font color: Auto, Not Strikethrough, Not Hidden, Not Superscript/ Subscript, Style: Hide until used</w:t>
      </w:r>
      <w:r w:rsidRPr="006E0B1A">
        <w:rPr>
          <w:rStyle w:val="HTMLKeyboard"/>
        </w:rPr>
        <w:br/>
        <w:t>Based on: Default Paragraph Font</w:t>
      </w:r>
    </w:p>
    <w:p w14:paraId="7B26132B" w14:textId="4C421BBE" w:rsidR="006E0B1A" w:rsidRDefault="006E0B1A" w:rsidP="006E0B1A">
      <w:pPr>
        <w:pStyle w:val="Separator"/>
      </w:pPr>
      <w:r>
        <w:t>* * *</w:t>
      </w:r>
    </w:p>
    <w:p w14:paraId="1F2F2FA7" w14:textId="1F3EBD58" w:rsidR="006E0B1A" w:rsidRDefault="006E0B1A" w:rsidP="006E0B1A">
      <w:pPr>
        <w:pStyle w:val="HTMLPreformatted"/>
      </w:pPr>
      <w:r>
        <w:t>This is paragraph style HTML Preformatted.</w:t>
      </w:r>
      <w:r>
        <w:br/>
        <w:t>Font: Consolas, 10 pt, Style: Linked, Hide until used</w:t>
      </w:r>
      <w:r>
        <w:br/>
        <w:t>Based on: Normal</w:t>
      </w:r>
    </w:p>
    <w:p w14:paraId="44F29908" w14:textId="6B387A03" w:rsidR="006E0B1A" w:rsidRDefault="006E0B1A" w:rsidP="006E0B1A">
      <w:pPr>
        <w:pStyle w:val="Separator"/>
      </w:pPr>
      <w:r>
        <w:t>* * *</w:t>
      </w:r>
    </w:p>
    <w:p w14:paraId="70ADABE4" w14:textId="2B359F94" w:rsidR="006E0B1A" w:rsidRPr="006E0B1A" w:rsidRDefault="006E0B1A">
      <w:pPr>
        <w:rPr>
          <w:rStyle w:val="HTMLSample"/>
        </w:rPr>
      </w:pPr>
      <w:r w:rsidRPr="006E0B1A">
        <w:rPr>
          <w:rStyle w:val="HTMLSample"/>
        </w:rPr>
        <w:t>This is character style HTML Sample.</w:t>
      </w:r>
      <w:r w:rsidRPr="006E0B1A">
        <w:rPr>
          <w:rStyle w:val="HTMLSample"/>
        </w:rPr>
        <w:br/>
        <w:t>Font: Consolas, 12 pt, Not Bold, Not Italic, No underline, Font color: Auto, Not Strikethrough, Not Hidden, Not Superscript/ Subscript, Style: Hide until used</w:t>
      </w:r>
      <w:r w:rsidRPr="006E0B1A">
        <w:rPr>
          <w:rStyle w:val="HTMLSample"/>
        </w:rPr>
        <w:br/>
        <w:t>Based on: Default Paragraph Font</w:t>
      </w:r>
    </w:p>
    <w:p w14:paraId="4337C788" w14:textId="54951A0E" w:rsidR="006E0B1A" w:rsidRDefault="006E0B1A" w:rsidP="006E0B1A">
      <w:pPr>
        <w:pStyle w:val="Separator"/>
      </w:pPr>
      <w:r>
        <w:t>* * *</w:t>
      </w:r>
    </w:p>
    <w:p w14:paraId="77157050" w14:textId="1B9F399C" w:rsidR="006E0B1A" w:rsidRPr="006E0B1A" w:rsidRDefault="006E0B1A">
      <w:pPr>
        <w:rPr>
          <w:rStyle w:val="HTMLTypewriter"/>
        </w:rPr>
      </w:pPr>
      <w:r w:rsidRPr="006E0B1A">
        <w:rPr>
          <w:rStyle w:val="HTMLTypewriter"/>
        </w:rPr>
        <w:t>This is character style HTML Typewriter.</w:t>
      </w:r>
      <w:r w:rsidRPr="006E0B1A">
        <w:rPr>
          <w:rStyle w:val="HTMLTypewriter"/>
        </w:rPr>
        <w:br/>
        <w:t>Font: Consolas, 10 pt, Not Bold, Not Italic, No underline, Font color: Auto, Not Strikethrough, Not Hidden, Not Superscript/ Subscript, Style: Hide until used</w:t>
      </w:r>
      <w:r w:rsidRPr="006E0B1A">
        <w:rPr>
          <w:rStyle w:val="HTMLTypewriter"/>
        </w:rPr>
        <w:br/>
        <w:t>Based on: Default Paragraph Font</w:t>
      </w:r>
    </w:p>
    <w:p w14:paraId="4671C9F9" w14:textId="350D1682" w:rsidR="006E0B1A" w:rsidRDefault="006E0B1A" w:rsidP="006E0B1A">
      <w:pPr>
        <w:pStyle w:val="Separator"/>
      </w:pPr>
      <w:r>
        <w:t>* * *</w:t>
      </w:r>
    </w:p>
    <w:p w14:paraId="52254B92" w14:textId="27FC35AA" w:rsidR="006E0B1A" w:rsidRPr="006E0B1A" w:rsidRDefault="006E0B1A">
      <w:pPr>
        <w:rPr>
          <w:rStyle w:val="HTMLVariable"/>
        </w:rPr>
      </w:pPr>
      <w:r w:rsidRPr="006E0B1A">
        <w:rPr>
          <w:rStyle w:val="HTMLVariable"/>
        </w:rPr>
        <w:t>This is character style HTML Variable.</w:t>
      </w:r>
      <w:r w:rsidRPr="006E0B1A">
        <w:rPr>
          <w:rStyle w:val="HTMLVariable"/>
        </w:rPr>
        <w:br/>
        <w:t>Font: Cambria, 12 pt, Not Bold, Italic, No underline, Font color: Auto, Not Strikethrough, Not Hidden, Not Superscript/ Subscript, Style: Hide until used</w:t>
      </w:r>
      <w:r w:rsidRPr="006E0B1A">
        <w:rPr>
          <w:rStyle w:val="HTMLVariable"/>
        </w:rPr>
        <w:br/>
        <w:t>Based on: Default Paragraph Font</w:t>
      </w:r>
    </w:p>
    <w:p w14:paraId="11A387DD" w14:textId="145DDC98" w:rsidR="006E0B1A" w:rsidRDefault="006E0B1A" w:rsidP="006E0B1A">
      <w:pPr>
        <w:pStyle w:val="Separator"/>
      </w:pPr>
      <w:r>
        <w:t>* * *</w:t>
      </w:r>
    </w:p>
    <w:p w14:paraId="6FE4681E" w14:textId="0836C9F0" w:rsidR="006E0B1A" w:rsidRPr="006E0B1A" w:rsidRDefault="006E0B1A">
      <w:pPr>
        <w:rPr>
          <w:rStyle w:val="Hyperlink"/>
        </w:rPr>
      </w:pPr>
      <w:r w:rsidRPr="006E0B1A">
        <w:rPr>
          <w:rStyle w:val="Hyperlink"/>
        </w:rPr>
        <w:t>This is character style Hyperlink.</w:t>
      </w:r>
      <w:r w:rsidRPr="006E0B1A">
        <w:rPr>
          <w:rStyle w:val="Hyperlink"/>
        </w:rPr>
        <w:br/>
        <w:t>Font: (Default) Cambria, 12 pt, Bold, Not Italic, Underline, Font color: Auto, Not Strikethrough, Not Hidden, Not Superscript/ Subscript, Check spelling and grammar, Style: Hide until used, Show in the Styles gallery</w:t>
      </w:r>
      <w:r w:rsidRPr="006E0B1A">
        <w:rPr>
          <w:rStyle w:val="Hyperlink"/>
        </w:rPr>
        <w:br/>
        <w:t>Based on: Body Text Char</w:t>
      </w:r>
    </w:p>
    <w:p w14:paraId="38EDA074" w14:textId="7324038B" w:rsidR="006E0B1A" w:rsidRDefault="006E0B1A" w:rsidP="006E0B1A">
      <w:pPr>
        <w:pStyle w:val="Separator"/>
      </w:pPr>
      <w:r>
        <w:t>* * *</w:t>
      </w:r>
    </w:p>
    <w:p w14:paraId="47A8E0C2" w14:textId="78BC1053" w:rsidR="006E0B1A" w:rsidRDefault="006E0B1A" w:rsidP="006E0B1A">
      <w:pPr>
        <w:pStyle w:val="ImageCaption"/>
      </w:pPr>
      <w:r>
        <w:t>This is paragraph style Image Caption.</w:t>
      </w:r>
      <w:r>
        <w:br/>
        <w:t>Style: Hide until used, Show in the Styles gallery</w:t>
      </w:r>
      <w:r>
        <w:br/>
        <w:t>Based on: Caption</w:t>
      </w:r>
      <w:r>
        <w:br/>
        <w:t>Following style: Normal</w:t>
      </w:r>
    </w:p>
    <w:p w14:paraId="61CB4BAB" w14:textId="0360788F" w:rsidR="006E0B1A" w:rsidRDefault="006E0B1A" w:rsidP="006E0B1A">
      <w:pPr>
        <w:pStyle w:val="Separator"/>
      </w:pPr>
      <w:r>
        <w:t>* * *</w:t>
      </w:r>
    </w:p>
    <w:p w14:paraId="26FDB7C7" w14:textId="23794AA4" w:rsidR="006E0B1A" w:rsidRDefault="006E0B1A" w:rsidP="006E0B1A">
      <w:pPr>
        <w:pStyle w:val="Index1"/>
      </w:pPr>
      <w:r>
        <w:t>This is paragraph style Index 1.</w:t>
      </w:r>
      <w:r>
        <w:br/>
        <w:t>Indent:</w:t>
      </w:r>
      <w:r>
        <w:br/>
        <w:t>Left:  0"</w:t>
      </w:r>
      <w:r>
        <w:br/>
        <w:t>Hanging:  0.17", Style: Automatically update</w:t>
      </w:r>
      <w:r>
        <w:br/>
        <w:t>Based on: Normal</w:t>
      </w:r>
      <w:r>
        <w:br/>
        <w:t>Following style: Normal</w:t>
      </w:r>
    </w:p>
    <w:p w14:paraId="7F313BEF" w14:textId="737F5B76" w:rsidR="006E0B1A" w:rsidRDefault="006E0B1A" w:rsidP="006E0B1A">
      <w:pPr>
        <w:pStyle w:val="Separator"/>
      </w:pPr>
      <w:r>
        <w:t>* * *</w:t>
      </w:r>
    </w:p>
    <w:p w14:paraId="77E4ABB6" w14:textId="192ED331" w:rsidR="006E0B1A" w:rsidRDefault="006E0B1A" w:rsidP="006E0B1A">
      <w:pPr>
        <w:pStyle w:val="Index2"/>
      </w:pPr>
      <w:r>
        <w:t>This is paragraph style Index 2.</w:t>
      </w:r>
      <w:r>
        <w:br/>
        <w:t>Indent:</w:t>
      </w:r>
      <w:r>
        <w:br/>
        <w:t>Left:  0.17"</w:t>
      </w:r>
      <w:r>
        <w:br/>
        <w:t>Hanging:  0.17", Style: Automatically update, Hide until used</w:t>
      </w:r>
      <w:r>
        <w:br/>
        <w:t>Based on: Normal</w:t>
      </w:r>
      <w:r>
        <w:br/>
        <w:t>Following style: Normal</w:t>
      </w:r>
    </w:p>
    <w:p w14:paraId="3468C143" w14:textId="54A2ABC0" w:rsidR="006E0B1A" w:rsidRDefault="006E0B1A" w:rsidP="006E0B1A">
      <w:pPr>
        <w:pStyle w:val="Separator"/>
      </w:pPr>
      <w:r>
        <w:t>* * *</w:t>
      </w:r>
    </w:p>
    <w:p w14:paraId="7FA3D789" w14:textId="14CEFDA3" w:rsidR="006E0B1A" w:rsidRDefault="006E0B1A" w:rsidP="006E0B1A">
      <w:pPr>
        <w:pStyle w:val="Index3"/>
      </w:pPr>
      <w:r>
        <w:t>This is paragraph style Index 3.</w:t>
      </w:r>
      <w:r>
        <w:br/>
        <w:t>Indent:</w:t>
      </w:r>
      <w:r>
        <w:br/>
        <w:t>Left:  0.33"</w:t>
      </w:r>
      <w:r>
        <w:br/>
        <w:t>Hanging:  0.17", Style: Automatically update, Hide until used</w:t>
      </w:r>
      <w:r>
        <w:br/>
        <w:t>Based on: Normal</w:t>
      </w:r>
      <w:r>
        <w:br/>
        <w:t>Following style: Normal</w:t>
      </w:r>
    </w:p>
    <w:p w14:paraId="63E50F15" w14:textId="10AD9DFA" w:rsidR="006E0B1A" w:rsidRDefault="006E0B1A" w:rsidP="006E0B1A">
      <w:pPr>
        <w:pStyle w:val="Separator"/>
      </w:pPr>
      <w:r>
        <w:t>* * *</w:t>
      </w:r>
    </w:p>
    <w:p w14:paraId="6F9242A7" w14:textId="38E9054D" w:rsidR="006E0B1A" w:rsidRDefault="006E0B1A" w:rsidP="006E0B1A">
      <w:pPr>
        <w:pStyle w:val="Index4"/>
      </w:pPr>
      <w:r>
        <w:t>This is paragraph style Index 4.</w:t>
      </w:r>
      <w:r>
        <w:br/>
        <w:t>Indent:</w:t>
      </w:r>
      <w:r>
        <w:br/>
        <w:t>Left:  0.5"</w:t>
      </w:r>
      <w:r>
        <w:br/>
        <w:t>Hanging:  0.17", Style: Automatically update, Hide until used</w:t>
      </w:r>
      <w:r>
        <w:br/>
        <w:t>Based on: Normal</w:t>
      </w:r>
      <w:r>
        <w:br/>
        <w:t>Following style: Normal</w:t>
      </w:r>
    </w:p>
    <w:p w14:paraId="5E7D242D" w14:textId="4C40C075" w:rsidR="006E0B1A" w:rsidRDefault="006E0B1A" w:rsidP="006E0B1A">
      <w:pPr>
        <w:pStyle w:val="Separator"/>
      </w:pPr>
      <w:r>
        <w:t>* * *</w:t>
      </w:r>
    </w:p>
    <w:p w14:paraId="6B2436A6" w14:textId="74E88BDF" w:rsidR="006E0B1A" w:rsidRDefault="006E0B1A" w:rsidP="006E0B1A">
      <w:pPr>
        <w:pStyle w:val="Index5"/>
      </w:pPr>
      <w:r>
        <w:t>This is paragraph style Index 5.</w:t>
      </w:r>
      <w:r>
        <w:br/>
        <w:t>Indent:</w:t>
      </w:r>
      <w:r>
        <w:br/>
        <w:t>Left:  0.67"</w:t>
      </w:r>
      <w:r>
        <w:br/>
        <w:t>Hanging:  0.17", Style: Automatically update, Hide until used</w:t>
      </w:r>
      <w:r>
        <w:br/>
        <w:t>Based on: Normal</w:t>
      </w:r>
      <w:r>
        <w:br/>
        <w:t>Following style: Normal</w:t>
      </w:r>
    </w:p>
    <w:p w14:paraId="184AE07A" w14:textId="09DB2725" w:rsidR="006E0B1A" w:rsidRDefault="006E0B1A" w:rsidP="006E0B1A">
      <w:pPr>
        <w:pStyle w:val="Separator"/>
      </w:pPr>
      <w:r>
        <w:t>* * *</w:t>
      </w:r>
    </w:p>
    <w:p w14:paraId="37797635" w14:textId="046CA0E2" w:rsidR="006E0B1A" w:rsidRDefault="006E0B1A" w:rsidP="006E0B1A">
      <w:pPr>
        <w:pStyle w:val="Index6"/>
      </w:pPr>
      <w:r>
        <w:t>This is paragraph style Index 6.</w:t>
      </w:r>
      <w:r>
        <w:br/>
        <w:t>Indent:</w:t>
      </w:r>
      <w:r>
        <w:br/>
        <w:t>Left:  0.83"</w:t>
      </w:r>
      <w:r>
        <w:br/>
        <w:t>Hanging:  0.17", Style: Automatically update, Hide until used</w:t>
      </w:r>
      <w:r>
        <w:br/>
        <w:t>Based on: Normal</w:t>
      </w:r>
      <w:r>
        <w:br/>
        <w:t>Following style: Normal</w:t>
      </w:r>
    </w:p>
    <w:p w14:paraId="5664AEE1" w14:textId="61835A03" w:rsidR="006E0B1A" w:rsidRDefault="006E0B1A" w:rsidP="006E0B1A">
      <w:pPr>
        <w:pStyle w:val="Separator"/>
      </w:pPr>
      <w:r>
        <w:t>* * *</w:t>
      </w:r>
    </w:p>
    <w:p w14:paraId="07210C45" w14:textId="2D8EE6CC" w:rsidR="006E0B1A" w:rsidRDefault="006E0B1A" w:rsidP="006E0B1A">
      <w:pPr>
        <w:pStyle w:val="Index7"/>
      </w:pPr>
      <w:r>
        <w:t>This is paragraph style Index 7.</w:t>
      </w:r>
      <w:r>
        <w:br/>
        <w:t>Indent:</w:t>
      </w:r>
      <w:r>
        <w:br/>
        <w:t>Left:  1"</w:t>
      </w:r>
      <w:r>
        <w:br/>
        <w:t>Hanging:  0.17", Style: Automatically update, Hide until used</w:t>
      </w:r>
      <w:r>
        <w:br/>
        <w:t>Based on: Normal</w:t>
      </w:r>
      <w:r>
        <w:br/>
        <w:t>Following style: Normal</w:t>
      </w:r>
    </w:p>
    <w:p w14:paraId="5E38DCA6" w14:textId="2EDA786B" w:rsidR="006E0B1A" w:rsidRDefault="006E0B1A" w:rsidP="006E0B1A">
      <w:pPr>
        <w:pStyle w:val="Separator"/>
      </w:pPr>
      <w:r>
        <w:t>* * *</w:t>
      </w:r>
    </w:p>
    <w:p w14:paraId="0E4A7611" w14:textId="41A18F6E" w:rsidR="006E0B1A" w:rsidRDefault="006E0B1A" w:rsidP="006E0B1A">
      <w:pPr>
        <w:pStyle w:val="Index8"/>
      </w:pPr>
      <w:r>
        <w:t>This is paragraph style Index 8.</w:t>
      </w:r>
      <w:r>
        <w:br/>
        <w:t>Indent:</w:t>
      </w:r>
      <w:r>
        <w:br/>
        <w:t>Left:  1.17"</w:t>
      </w:r>
      <w:r>
        <w:br/>
        <w:t>Hanging:  0.17", Style: Automatically update, Hide until used</w:t>
      </w:r>
      <w:r>
        <w:br/>
        <w:t>Based on: Normal</w:t>
      </w:r>
      <w:r>
        <w:br/>
        <w:t>Following style: Normal</w:t>
      </w:r>
    </w:p>
    <w:p w14:paraId="6E083AA3" w14:textId="400BE192" w:rsidR="006E0B1A" w:rsidRDefault="006E0B1A" w:rsidP="006E0B1A">
      <w:pPr>
        <w:pStyle w:val="Separator"/>
      </w:pPr>
      <w:r>
        <w:t>* * *</w:t>
      </w:r>
    </w:p>
    <w:p w14:paraId="22D97927" w14:textId="0DD4A857" w:rsidR="006E0B1A" w:rsidRDefault="006E0B1A" w:rsidP="006E0B1A">
      <w:pPr>
        <w:pStyle w:val="Index9"/>
      </w:pPr>
      <w:r>
        <w:t>This is paragraph style Index 9.</w:t>
      </w:r>
      <w:r>
        <w:br/>
        <w:t>Indent:</w:t>
      </w:r>
      <w:r>
        <w:br/>
        <w:t>Left:  1.33"</w:t>
      </w:r>
      <w:r>
        <w:br/>
        <w:t>Hanging:  0.17", Style: Automatically update, Hide until used</w:t>
      </w:r>
      <w:r>
        <w:br/>
        <w:t>Based on: Normal</w:t>
      </w:r>
      <w:r>
        <w:br/>
        <w:t>Following style: Normal</w:t>
      </w:r>
    </w:p>
    <w:p w14:paraId="324AB798" w14:textId="7032570A" w:rsidR="006E0B1A" w:rsidRDefault="006E0B1A" w:rsidP="006E0B1A">
      <w:pPr>
        <w:pStyle w:val="Separator"/>
      </w:pPr>
      <w:r>
        <w:t>* * *</w:t>
      </w:r>
    </w:p>
    <w:p w14:paraId="56421896" w14:textId="22D4F400" w:rsidR="006E0B1A" w:rsidRDefault="006E0B1A" w:rsidP="006E0B1A">
      <w:pPr>
        <w:pStyle w:val="IndexHeading"/>
      </w:pPr>
      <w:r>
        <w:t>This is paragraph style Index Heading.</w:t>
      </w:r>
      <w:r>
        <w:br/>
        <w:t>Font: (Default) +Headings (Calibri Light), Bold, Style: Hide until used</w:t>
      </w:r>
      <w:r>
        <w:br/>
        <w:t>Based on: Normal</w:t>
      </w:r>
      <w:r>
        <w:br/>
        <w:t>Following style: Index 1</w:t>
      </w:r>
    </w:p>
    <w:p w14:paraId="5EA16EB4" w14:textId="6F6187C4" w:rsidR="006E0B1A" w:rsidRDefault="006E0B1A" w:rsidP="006E0B1A">
      <w:pPr>
        <w:pStyle w:val="Separator"/>
      </w:pPr>
      <w:r>
        <w:t>* * *</w:t>
      </w:r>
    </w:p>
    <w:p w14:paraId="0BA25FEB" w14:textId="5B1823FB" w:rsidR="006E0B1A" w:rsidRPr="006E0B1A" w:rsidRDefault="006E0B1A">
      <w:pPr>
        <w:rPr>
          <w:rStyle w:val="IntenseEmphasis"/>
        </w:rPr>
      </w:pPr>
      <w:r w:rsidRPr="006E0B1A">
        <w:rPr>
          <w:rStyle w:val="IntenseEmphasis"/>
        </w:rPr>
        <w:t>This is character style Intense Emphasis.</w:t>
      </w:r>
      <w:r w:rsidRPr="006E0B1A">
        <w:rPr>
          <w:rStyle w:val="IntenseEmphasis"/>
        </w:rPr>
        <w:br/>
        <w:t>Font: Cambria, 12 pt, Bold, Italic, No underline, Font color: Accent 1, Not Strikethrough, Not Hidden, Not Superscript/ Subscript, Style: Show in the Styles gallery, Priority: 22</w:t>
      </w:r>
      <w:r w:rsidRPr="006E0B1A">
        <w:rPr>
          <w:rStyle w:val="IntenseEmphasis"/>
        </w:rPr>
        <w:br/>
        <w:t>Based on: Default Paragraph Font</w:t>
      </w:r>
    </w:p>
    <w:p w14:paraId="48292DDF" w14:textId="7D1149CD" w:rsidR="006E0B1A" w:rsidRDefault="006E0B1A" w:rsidP="006E0B1A">
      <w:pPr>
        <w:pStyle w:val="Separator"/>
      </w:pPr>
      <w:r>
        <w:t>* * *</w:t>
      </w:r>
    </w:p>
    <w:p w14:paraId="1B493164" w14:textId="4E140BD3" w:rsidR="006E0B1A" w:rsidRDefault="006E0B1A" w:rsidP="006E0B1A">
      <w:pPr>
        <w:pStyle w:val="IntenseQuote"/>
      </w:pPr>
      <w:r>
        <w:t>This is paragraph style Intense Quote.</w:t>
      </w:r>
      <w:r>
        <w:br/>
        <w:t>Font: Bold, Italic, Font color: Accent 1, Indent:</w:t>
      </w:r>
      <w:r>
        <w:br/>
        <w:t>Left:  0.65"</w:t>
      </w:r>
      <w:r>
        <w:br/>
        <w:t>Right:  0.65", Space</w:t>
      </w:r>
      <w:r>
        <w:br/>
        <w:t>Before:  10 pt</w:t>
      </w:r>
      <w:r>
        <w:br/>
        <w:t>After:  14 pt, Border:</w:t>
      </w:r>
      <w:r>
        <w:br/>
        <w:t>Bottom: (Single solid line, Accent 1,  0.5 pt Line width, From text:  4 pt Border spacing: ), Style: Linked, Show in the Styles gallery, Priority: 31</w:t>
      </w:r>
      <w:r>
        <w:br/>
        <w:t>Based on: Normal</w:t>
      </w:r>
      <w:r>
        <w:br/>
        <w:t>Following style: Normal</w:t>
      </w:r>
    </w:p>
    <w:p w14:paraId="72166E6C" w14:textId="7D6A581B" w:rsidR="006E0B1A" w:rsidRDefault="006E0B1A" w:rsidP="006E0B1A">
      <w:pPr>
        <w:pStyle w:val="Separator"/>
      </w:pPr>
      <w:r>
        <w:t>* * *</w:t>
      </w:r>
    </w:p>
    <w:p w14:paraId="73C2F865" w14:textId="444D2FC0" w:rsidR="006E0B1A" w:rsidRPr="006E0B1A" w:rsidRDefault="006E0B1A">
      <w:pPr>
        <w:rPr>
          <w:rStyle w:val="IntenseReference"/>
        </w:rPr>
      </w:pPr>
      <w:r w:rsidRPr="006E0B1A">
        <w:rPr>
          <w:rStyle w:val="IntenseReference"/>
        </w:rPr>
        <w:t>This is character style Intense Reference.</w:t>
      </w:r>
      <w:r w:rsidRPr="006E0B1A">
        <w:rPr>
          <w:rStyle w:val="IntenseReference"/>
        </w:rPr>
        <w:br/>
        <w:t>Font: Cambria, 12 pt, Bold, Not Italic, Underline, Font color: Accent 2, Not Strikethrough, Small caps, Not Hidden, Not Superscript/ Subscript, Expanded by  0.25 pt, Style: Show in the Styles gallery, Priority: 33</w:t>
      </w:r>
      <w:r w:rsidRPr="006E0B1A">
        <w:rPr>
          <w:rStyle w:val="IntenseReference"/>
        </w:rPr>
        <w:br/>
        <w:t>Based on: Default Paragraph Font</w:t>
      </w:r>
    </w:p>
    <w:p w14:paraId="602D9EE2" w14:textId="7DE1772F" w:rsidR="006E0B1A" w:rsidRDefault="006E0B1A" w:rsidP="006E0B1A">
      <w:pPr>
        <w:pStyle w:val="Separator"/>
      </w:pPr>
      <w:r>
        <w:t>* * *</w:t>
      </w:r>
    </w:p>
    <w:p w14:paraId="4DA64B39" w14:textId="74CC6247" w:rsidR="006E0B1A" w:rsidRPr="006E0B1A" w:rsidRDefault="006E0B1A">
      <w:pPr>
        <w:rPr>
          <w:rStyle w:val="LineNumber"/>
        </w:rPr>
      </w:pPr>
      <w:r w:rsidRPr="006E0B1A">
        <w:rPr>
          <w:rStyle w:val="LineNumber"/>
        </w:rPr>
        <w:t>This is character style Line Number.</w:t>
      </w:r>
      <w:r w:rsidRPr="006E0B1A">
        <w:rPr>
          <w:rStyle w:val="LineNumber"/>
        </w:rPr>
        <w:br/>
        <w:t>Font: Cambria, 12 pt, Not Bold, Not Italic, No underline, Font color: Auto, Not Strikethrough, Not Hidden, Not Superscript/ Subscript, Style: Hide until used</w:t>
      </w:r>
      <w:r w:rsidRPr="006E0B1A">
        <w:rPr>
          <w:rStyle w:val="LineNumber"/>
        </w:rPr>
        <w:br/>
        <w:t>Based on: Default Paragraph Font</w:t>
      </w:r>
    </w:p>
    <w:p w14:paraId="5FE32F4F" w14:textId="32604A64" w:rsidR="006E0B1A" w:rsidRDefault="006E0B1A" w:rsidP="006E0B1A">
      <w:pPr>
        <w:pStyle w:val="Separator"/>
      </w:pPr>
      <w:r>
        <w:t>* * *</w:t>
      </w:r>
    </w:p>
    <w:p w14:paraId="3312ABBB" w14:textId="7715159F" w:rsidR="006E0B1A" w:rsidRDefault="006E0B1A" w:rsidP="006E0B1A">
      <w:pPr>
        <w:pStyle w:val="List"/>
      </w:pPr>
      <w:r>
        <w:t>This is paragraph style List.</w:t>
      </w:r>
      <w:r>
        <w:br/>
        <w:t>Indent:</w:t>
      </w:r>
      <w:r>
        <w:br/>
        <w:t>Left:  0"</w:t>
      </w:r>
      <w:r>
        <w:br/>
        <w:t>Hanging:  0.25", Don't add space between paragraphs of the same style, Style: Hide until used, Priority: 100</w:t>
      </w:r>
      <w:r>
        <w:br/>
        <w:t>Based on: Normal</w:t>
      </w:r>
    </w:p>
    <w:p w14:paraId="7EEB7230" w14:textId="792F2FAA" w:rsidR="006E0B1A" w:rsidRDefault="006E0B1A" w:rsidP="006E0B1A">
      <w:pPr>
        <w:pStyle w:val="Separator"/>
      </w:pPr>
      <w:r>
        <w:t>* * *</w:t>
      </w:r>
    </w:p>
    <w:p w14:paraId="22449893" w14:textId="0C6D1AB7" w:rsidR="006E0B1A" w:rsidRDefault="006E0B1A" w:rsidP="006E0B1A">
      <w:pPr>
        <w:pStyle w:val="List2"/>
      </w:pPr>
      <w:r>
        <w:t>This is paragraph style List 2.</w:t>
      </w:r>
      <w:r>
        <w:br/>
        <w:t>Indent:</w:t>
      </w:r>
      <w:r>
        <w:br/>
        <w:t>Left:  0.25"</w:t>
      </w:r>
      <w:r>
        <w:br/>
        <w:t>Hanging:  0.25", Don't add space between paragraphs of the same style, Style: Hide until used, Priority: 100</w:t>
      </w:r>
      <w:r>
        <w:br/>
        <w:t>Based on: Normal</w:t>
      </w:r>
    </w:p>
    <w:p w14:paraId="50A6A2F7" w14:textId="1999EC6C" w:rsidR="006E0B1A" w:rsidRDefault="006E0B1A" w:rsidP="006E0B1A">
      <w:pPr>
        <w:pStyle w:val="Separator"/>
      </w:pPr>
      <w:r>
        <w:t>* * *</w:t>
      </w:r>
    </w:p>
    <w:p w14:paraId="410F9B6A" w14:textId="78EED936" w:rsidR="006E0B1A" w:rsidRDefault="006E0B1A" w:rsidP="006E0B1A">
      <w:pPr>
        <w:pStyle w:val="List3"/>
      </w:pPr>
      <w:r>
        <w:t>This is paragraph style List 3.</w:t>
      </w:r>
      <w:r>
        <w:br/>
        <w:t>Indent:</w:t>
      </w:r>
      <w:r>
        <w:br/>
        <w:t>Left:  0.5"</w:t>
      </w:r>
      <w:r>
        <w:br/>
        <w:t>Hanging:  0.25", Don't add space between paragraphs of the same style, Style: Hide until used, Priority: 100</w:t>
      </w:r>
      <w:r>
        <w:br/>
        <w:t>Based on: Normal</w:t>
      </w:r>
    </w:p>
    <w:p w14:paraId="7E0FEBC4" w14:textId="55039D3B" w:rsidR="006E0B1A" w:rsidRDefault="006E0B1A" w:rsidP="006E0B1A">
      <w:pPr>
        <w:pStyle w:val="Separator"/>
      </w:pPr>
      <w:r>
        <w:t>* * *</w:t>
      </w:r>
    </w:p>
    <w:p w14:paraId="06B3D2A1" w14:textId="1DEB2E29" w:rsidR="006E0B1A" w:rsidRDefault="006E0B1A" w:rsidP="006E0B1A">
      <w:pPr>
        <w:pStyle w:val="List4"/>
      </w:pPr>
      <w:r>
        <w:t>This is paragraph style List 4.</w:t>
      </w:r>
      <w:r>
        <w:br/>
        <w:t>Indent:</w:t>
      </w:r>
      <w:r>
        <w:br/>
        <w:t>Left:  0.75"</w:t>
      </w:r>
      <w:r>
        <w:br/>
        <w:t>Hanging:  0.25", Don't add space between paragraphs of the same style, Style: Hide until used</w:t>
      </w:r>
      <w:r>
        <w:br/>
        <w:t>Based on: Normal</w:t>
      </w:r>
    </w:p>
    <w:p w14:paraId="6256999C" w14:textId="24098411" w:rsidR="006E0B1A" w:rsidRDefault="006E0B1A" w:rsidP="006E0B1A">
      <w:pPr>
        <w:pStyle w:val="Separator"/>
      </w:pPr>
      <w:r>
        <w:t>* * *</w:t>
      </w:r>
    </w:p>
    <w:p w14:paraId="1C1C39E0" w14:textId="79707895" w:rsidR="006E0B1A" w:rsidRDefault="006E0B1A" w:rsidP="006E0B1A">
      <w:pPr>
        <w:pStyle w:val="List5"/>
      </w:pPr>
      <w:r>
        <w:t>This is paragraph style List 5.</w:t>
      </w:r>
      <w:r>
        <w:br/>
        <w:t>Indent:</w:t>
      </w:r>
      <w:r>
        <w:br/>
        <w:t>Left:  1"</w:t>
      </w:r>
      <w:r>
        <w:br/>
        <w:t>Hanging:  0.25", Don't add space between paragraphs of the same style</w:t>
      </w:r>
      <w:r>
        <w:br/>
        <w:t>Based on: Normal</w:t>
      </w:r>
    </w:p>
    <w:p w14:paraId="6ACEE270" w14:textId="16E622FE" w:rsidR="006E0B1A" w:rsidRDefault="006E0B1A" w:rsidP="006E0B1A">
      <w:pPr>
        <w:pStyle w:val="Separator"/>
      </w:pPr>
      <w:r>
        <w:t>* * *</w:t>
      </w:r>
    </w:p>
    <w:p w14:paraId="15D93042" w14:textId="35AC863C" w:rsidR="006E0B1A" w:rsidRDefault="006E0B1A" w:rsidP="006E0B1A">
      <w:pPr>
        <w:pStyle w:val="ListBullet"/>
      </w:pPr>
      <w:r>
        <w:t>This is paragraph style List Bullet.</w:t>
      </w:r>
      <w:r>
        <w:br/>
        <w:t>Font: (Default) Cambria, Indent:</w:t>
      </w:r>
      <w:r>
        <w:br/>
        <w:t>Left:  0"</w:t>
      </w:r>
      <w:r>
        <w:br/>
        <w:t>Hanging:  0.2", Justified</w:t>
      </w:r>
      <w:r>
        <w:br/>
        <w:t>Line spacing:  single, Don't add space between paragraphs of the same style, Widow/Orphan control</w:t>
      </w:r>
      <w:r>
        <w:br/>
        <w:t>Tab stops:  0.25", List tab, Bulleted + Level: 1 + Aligned at:  0" + Tab after:  0.25" + Indent at:  0.25", Style: Hide until used, Show in the Styles gallery, Priority: 100</w:t>
      </w:r>
    </w:p>
    <w:p w14:paraId="36A68496" w14:textId="65370300" w:rsidR="006E0B1A" w:rsidRDefault="006E0B1A" w:rsidP="006E0B1A">
      <w:pPr>
        <w:pStyle w:val="Separator"/>
      </w:pPr>
      <w:r>
        <w:t>* * *</w:t>
      </w:r>
    </w:p>
    <w:p w14:paraId="0A7AFBDC" w14:textId="6317013D" w:rsidR="006E0B1A" w:rsidRDefault="006E0B1A" w:rsidP="006E0B1A">
      <w:pPr>
        <w:pStyle w:val="ListBullet2"/>
      </w:pPr>
      <w:r>
        <w:t>This is paragraph style List Bullet 2.</w:t>
      </w:r>
      <w:r>
        <w:br/>
        <w:t>Indent:</w:t>
      </w:r>
      <w:r>
        <w:br/>
        <w:t>Left:  0.25"</w:t>
      </w:r>
      <w:r>
        <w:br/>
        <w:t>Hanging:  0.25", Don't add space between paragraphs of the same style</w:t>
      </w:r>
      <w:r>
        <w:br/>
        <w:t>Tab stops:  0.5", List tab, Bulleted + Level: 1 + Aligned at:  0.25" + Tab after:  0.5" + Indent at:  0.5", Style: Hide until used, Priority: 100</w:t>
      </w:r>
      <w:r>
        <w:br/>
        <w:t>Based on: Normal</w:t>
      </w:r>
    </w:p>
    <w:p w14:paraId="049771EE" w14:textId="11C4089D" w:rsidR="006E0B1A" w:rsidRDefault="006E0B1A" w:rsidP="006E0B1A">
      <w:pPr>
        <w:pStyle w:val="Separator"/>
      </w:pPr>
      <w:r>
        <w:t>* * *</w:t>
      </w:r>
    </w:p>
    <w:p w14:paraId="288B2D61" w14:textId="4E638921" w:rsidR="006E0B1A" w:rsidRDefault="006E0B1A" w:rsidP="006E0B1A">
      <w:pPr>
        <w:pStyle w:val="ListBullet3"/>
      </w:pPr>
      <w:r>
        <w:t>This is paragraph style List Bullet 3.</w:t>
      </w:r>
      <w:r>
        <w:br/>
        <w:t>Indent:</w:t>
      </w:r>
      <w:r>
        <w:br/>
        <w:t>Left:  0.5"</w:t>
      </w:r>
      <w:r>
        <w:br/>
        <w:t>Hanging:  0.25", Don't add space between paragraphs of the same style</w:t>
      </w:r>
      <w:r>
        <w:br/>
        <w:t>Tab stops:  0.75", List tab, Bulleted + Level: 1 + Aligned at:  0.5" + Tab after:  0.75" + Indent at:  0.75", Style: Hide until used, Priority: 100</w:t>
      </w:r>
      <w:r>
        <w:br/>
        <w:t>Based on: Normal</w:t>
      </w:r>
    </w:p>
    <w:p w14:paraId="5B90A3B5" w14:textId="692E9405" w:rsidR="006E0B1A" w:rsidRDefault="006E0B1A" w:rsidP="006E0B1A">
      <w:pPr>
        <w:pStyle w:val="Separator"/>
      </w:pPr>
      <w:r>
        <w:t>* * *</w:t>
      </w:r>
    </w:p>
    <w:p w14:paraId="3AF17329" w14:textId="01EDC434" w:rsidR="006E0B1A" w:rsidRDefault="006E0B1A" w:rsidP="006E0B1A">
      <w:pPr>
        <w:pStyle w:val="ListBullet4"/>
      </w:pPr>
      <w:r>
        <w:t>This is paragraph style List Bullet 4.</w:t>
      </w:r>
      <w:r>
        <w:br/>
        <w:t>Indent:</w:t>
      </w:r>
      <w:r>
        <w:br/>
        <w:t>Left:  0.75"</w:t>
      </w:r>
      <w:r>
        <w:br/>
        <w:t>Hanging:  0.25", Don't add space between paragraphs of the same style</w:t>
      </w:r>
      <w:r>
        <w:br/>
        <w:t>Tab stops:  1", List tab, Bulleted + Level: 1 + Aligned at:  0.75" + Tab after:  1" + Indent at:  1"</w:t>
      </w:r>
      <w:r>
        <w:br/>
        <w:t>Based on: Normal</w:t>
      </w:r>
    </w:p>
    <w:p w14:paraId="198C9F56" w14:textId="629E7279" w:rsidR="006E0B1A" w:rsidRDefault="006E0B1A" w:rsidP="006E0B1A">
      <w:pPr>
        <w:pStyle w:val="Separator"/>
      </w:pPr>
      <w:r>
        <w:t>* * *</w:t>
      </w:r>
    </w:p>
    <w:p w14:paraId="739A7AEC" w14:textId="6CE3CA39" w:rsidR="006E0B1A" w:rsidRDefault="006E0B1A" w:rsidP="006E0B1A">
      <w:pPr>
        <w:pStyle w:val="ListBullet5"/>
      </w:pPr>
      <w:r>
        <w:t>This is paragraph style List Bullet 5.</w:t>
      </w:r>
      <w:r>
        <w:br/>
        <w:t>Indent:</w:t>
      </w:r>
      <w:r>
        <w:br/>
        <w:t>Left:  1"</w:t>
      </w:r>
      <w:r>
        <w:br/>
        <w:t>Hanging:  0.25", Don't add space between paragraphs of the same style</w:t>
      </w:r>
      <w:r>
        <w:br/>
        <w:t>Tab stops:  1.25", List tab, Bulleted + Level: 1 + Aligned at:  1" + Tab after:  1.25" + Indent at:  1.25"</w:t>
      </w:r>
      <w:r>
        <w:br/>
        <w:t>Based on: Normal</w:t>
      </w:r>
    </w:p>
    <w:p w14:paraId="79D1CBA3" w14:textId="523ADE48" w:rsidR="006E0B1A" w:rsidRDefault="006E0B1A" w:rsidP="006E0B1A">
      <w:pPr>
        <w:pStyle w:val="Separator"/>
      </w:pPr>
      <w:r>
        <w:t>* * *</w:t>
      </w:r>
    </w:p>
    <w:p w14:paraId="376E4B32" w14:textId="74BD2178" w:rsidR="006E0B1A" w:rsidRDefault="006E0B1A" w:rsidP="006E0B1A">
      <w:pPr>
        <w:pStyle w:val="ListBulletPlus"/>
      </w:pPr>
      <w:r>
        <w:t>This is paragraph style List Bullet Plus.</w:t>
      </w:r>
      <w:r>
        <w:br/>
        <w:t>Expanded by  0.25 pt, Kern at 14 pt, Space</w:t>
      </w:r>
      <w:r>
        <w:br/>
        <w:t>After:  12 pt, Style: Linked, Hide until used, Show in the Styles gallery</w:t>
      </w:r>
      <w:r>
        <w:br/>
        <w:t>Based on: List Bullet</w:t>
      </w:r>
      <w:r>
        <w:br/>
        <w:t>Following style: Normal</w:t>
      </w:r>
    </w:p>
    <w:p w14:paraId="16B9E11F" w14:textId="77D3AB77" w:rsidR="006E0B1A" w:rsidRDefault="006E0B1A" w:rsidP="006E0B1A">
      <w:pPr>
        <w:pStyle w:val="Separator"/>
      </w:pPr>
      <w:r>
        <w:t>* * *</w:t>
      </w:r>
    </w:p>
    <w:p w14:paraId="0E65E18E" w14:textId="615D7DFA" w:rsidR="006E0B1A" w:rsidRDefault="006E0B1A" w:rsidP="006E0B1A">
      <w:pPr>
        <w:pStyle w:val="ListContinue"/>
      </w:pPr>
      <w:r>
        <w:t>This is paragraph style List Continue.</w:t>
      </w:r>
      <w:r>
        <w:br/>
        <w:t>Indent:</w:t>
      </w:r>
      <w:r>
        <w:br/>
        <w:t>Left:  0.25", Space</w:t>
      </w:r>
      <w:r>
        <w:br/>
        <w:t>After:  6 pt, Don't add space between paragraphs of the same style, Style: Hide until used, Priority: 100</w:t>
      </w:r>
      <w:r>
        <w:br/>
        <w:t>Based on: Normal</w:t>
      </w:r>
    </w:p>
    <w:p w14:paraId="5AB6C26D" w14:textId="2EA37CC6" w:rsidR="006E0B1A" w:rsidRDefault="006E0B1A" w:rsidP="006E0B1A">
      <w:pPr>
        <w:pStyle w:val="Separator"/>
      </w:pPr>
      <w:r>
        <w:t>* * *</w:t>
      </w:r>
    </w:p>
    <w:p w14:paraId="50F68BA0" w14:textId="6FAB7100" w:rsidR="006E0B1A" w:rsidRDefault="006E0B1A" w:rsidP="006E0B1A">
      <w:pPr>
        <w:pStyle w:val="ListContinue2"/>
      </w:pPr>
      <w:r>
        <w:t>This is paragraph style List Continue 2.</w:t>
      </w:r>
      <w:r>
        <w:br/>
        <w:t>Indent:</w:t>
      </w:r>
      <w:r>
        <w:br/>
        <w:t>Left:  0.5", Space</w:t>
      </w:r>
      <w:r>
        <w:br/>
        <w:t>After:  6 pt, Don't add space between paragraphs of the same style, Style: Hide until used, Priority: 100</w:t>
      </w:r>
      <w:r>
        <w:br/>
        <w:t>Based on: Normal</w:t>
      </w:r>
    </w:p>
    <w:p w14:paraId="1F1B11B3" w14:textId="71210002" w:rsidR="006E0B1A" w:rsidRDefault="006E0B1A" w:rsidP="006E0B1A">
      <w:pPr>
        <w:pStyle w:val="Separator"/>
      </w:pPr>
      <w:r>
        <w:t>* * *</w:t>
      </w:r>
    </w:p>
    <w:p w14:paraId="1A0A53D3" w14:textId="5B828B7E" w:rsidR="006E0B1A" w:rsidRDefault="006E0B1A" w:rsidP="006E0B1A">
      <w:pPr>
        <w:pStyle w:val="ListContinue3"/>
      </w:pPr>
      <w:r>
        <w:t>This is paragraph style List Continue 3.</w:t>
      </w:r>
      <w:r>
        <w:br/>
        <w:t>Indent:</w:t>
      </w:r>
      <w:r>
        <w:br/>
        <w:t>Left:  0.75", Space</w:t>
      </w:r>
      <w:r>
        <w:br/>
        <w:t>After:  6 pt, Don't add space between paragraphs of the same style, Style: Hide until used, Priority: 100</w:t>
      </w:r>
      <w:r>
        <w:br/>
        <w:t>Based on: Normal</w:t>
      </w:r>
    </w:p>
    <w:p w14:paraId="3A2E4E18" w14:textId="710D06B7" w:rsidR="006E0B1A" w:rsidRDefault="006E0B1A" w:rsidP="006E0B1A">
      <w:pPr>
        <w:pStyle w:val="Separator"/>
      </w:pPr>
      <w:r>
        <w:t>* * *</w:t>
      </w:r>
    </w:p>
    <w:p w14:paraId="1BC77D63" w14:textId="4AD0E836" w:rsidR="006E0B1A" w:rsidRDefault="006E0B1A" w:rsidP="006E0B1A">
      <w:pPr>
        <w:pStyle w:val="ListContinue4"/>
      </w:pPr>
      <w:r>
        <w:t>This is paragraph style List Continue 4.</w:t>
      </w:r>
      <w:r>
        <w:br/>
        <w:t>Indent:</w:t>
      </w:r>
      <w:r>
        <w:br/>
        <w:t>Left:  1", Space</w:t>
      </w:r>
      <w:r>
        <w:br/>
        <w:t>After:  6 pt, Don't add space between paragraphs of the same style, Style: Hide until used</w:t>
      </w:r>
      <w:r>
        <w:br/>
        <w:t>Based on: Normal</w:t>
      </w:r>
    </w:p>
    <w:p w14:paraId="4B694897" w14:textId="65B898A6" w:rsidR="006E0B1A" w:rsidRDefault="006E0B1A" w:rsidP="006E0B1A">
      <w:pPr>
        <w:pStyle w:val="Separator"/>
      </w:pPr>
      <w:r>
        <w:t>* * *</w:t>
      </w:r>
    </w:p>
    <w:p w14:paraId="75C50BD7" w14:textId="7364E210" w:rsidR="006E0B1A" w:rsidRDefault="006E0B1A" w:rsidP="006E0B1A">
      <w:pPr>
        <w:pStyle w:val="ListContinue5"/>
      </w:pPr>
      <w:r>
        <w:t>This is paragraph style List Continue 5.</w:t>
      </w:r>
      <w:r>
        <w:br/>
        <w:t>Indent:</w:t>
      </w:r>
      <w:r>
        <w:br/>
        <w:t>Left:  1.25", Space</w:t>
      </w:r>
      <w:r>
        <w:br/>
        <w:t>After:  6 pt, Don't add space between paragraphs of the same style, Style: Hide until used</w:t>
      </w:r>
      <w:r>
        <w:br/>
        <w:t>Based on: Normal</w:t>
      </w:r>
    </w:p>
    <w:p w14:paraId="004181BE" w14:textId="641A473E" w:rsidR="006E0B1A" w:rsidRDefault="006E0B1A" w:rsidP="006E0B1A">
      <w:pPr>
        <w:pStyle w:val="Separator"/>
      </w:pPr>
      <w:r>
        <w:t>* * *</w:t>
      </w:r>
    </w:p>
    <w:p w14:paraId="5F2BF282" w14:textId="6AFC1AE3" w:rsidR="006E0B1A" w:rsidRDefault="006E0B1A" w:rsidP="006E0B1A">
      <w:pPr>
        <w:pStyle w:val="ListNumber"/>
      </w:pPr>
      <w:r>
        <w:t>This is paragraph style List Number.</w:t>
      </w:r>
      <w:r>
        <w:br/>
        <w:t>Font: (Default) Cambria, Indent:</w:t>
      </w:r>
      <w:r>
        <w:br/>
        <w:t>Left:  0"</w:t>
      </w:r>
      <w:r>
        <w:br/>
        <w:t>Hanging:  0.2", Justified</w:t>
      </w:r>
      <w:r>
        <w:br/>
        <w:t>Line spacing:  single, Don't add space between paragraphs of the same style, Widow/Orphan control</w:t>
      </w:r>
      <w:r>
        <w:br/>
        <w:t>Tab stops:  0.25", List tab, Numbered + Level: 1 + Numbering Style: 1, 2, 3, … + Start at: 1 + Alignment: Left + Aligned at:  0" + Tab after:  0.25" + Indent at:  0.25", Style: Hide until used, Show in the Styles gallery, Priority: 100</w:t>
      </w:r>
    </w:p>
    <w:p w14:paraId="64A05C97" w14:textId="498FFC3F" w:rsidR="006E0B1A" w:rsidRDefault="006E0B1A" w:rsidP="006E0B1A">
      <w:pPr>
        <w:pStyle w:val="Separator"/>
      </w:pPr>
      <w:r>
        <w:t>* * *</w:t>
      </w:r>
    </w:p>
    <w:p w14:paraId="33CCDFDE" w14:textId="15FF10C3" w:rsidR="006E0B1A" w:rsidRDefault="006E0B1A" w:rsidP="006E0B1A">
      <w:pPr>
        <w:pStyle w:val="ListNumber2"/>
      </w:pPr>
      <w:r>
        <w:t>This is paragraph style List Number 2.</w:t>
      </w:r>
      <w:r>
        <w:br/>
        <w:t>Indent:</w:t>
      </w:r>
      <w:r>
        <w:br/>
        <w:t>Left:  0.25"</w:t>
      </w:r>
      <w:r>
        <w:br/>
        <w:t>Hanging:  0.25", Don't add space between paragraphs of the same style</w:t>
      </w:r>
      <w:r>
        <w:br/>
        <w:t>Tab stops:  0.5", List tab, Numbered + Level: 1 + Numbering Style: 1, 2, 3, … + Start at: 1 + Alignment: Left + Aligned at:  0.25" + Tab after:  0.5" + Indent at:  0.5", Style: Hide until used, Priority: 100</w:t>
      </w:r>
      <w:r>
        <w:br/>
        <w:t>Based on: Normal</w:t>
      </w:r>
    </w:p>
    <w:p w14:paraId="7532B711" w14:textId="3329C000" w:rsidR="006E0B1A" w:rsidRDefault="006E0B1A" w:rsidP="006E0B1A">
      <w:pPr>
        <w:pStyle w:val="Separator"/>
      </w:pPr>
      <w:r>
        <w:t>* * *</w:t>
      </w:r>
    </w:p>
    <w:p w14:paraId="63B77C8A" w14:textId="5CCF6573" w:rsidR="006E0B1A" w:rsidRDefault="006E0B1A" w:rsidP="006E0B1A">
      <w:pPr>
        <w:pStyle w:val="ListNumber3"/>
      </w:pPr>
      <w:r>
        <w:t>This is paragraph style List Number 3.</w:t>
      </w:r>
      <w:r>
        <w:br/>
        <w:t>Indent:</w:t>
      </w:r>
      <w:r>
        <w:br/>
        <w:t>Left:  0.5"</w:t>
      </w:r>
      <w:r>
        <w:br/>
        <w:t>Hanging:  0.25", Don't add space between paragraphs of the same style</w:t>
      </w:r>
      <w:r>
        <w:br/>
        <w:t>Tab stops:  0.75", List tab, Numbered + Level: 1 + Numbering Style: 1, 2, 3, … + Start at: 1 + Alignment: Left + Aligned at:  0.5" + Tab after:  0.75" + Indent at:  0.75", Style: Hide until used, Priority: 100</w:t>
      </w:r>
      <w:r>
        <w:br/>
        <w:t>Based on: Normal</w:t>
      </w:r>
    </w:p>
    <w:p w14:paraId="1B73C977" w14:textId="4C1ECBD7" w:rsidR="006E0B1A" w:rsidRDefault="006E0B1A" w:rsidP="006E0B1A">
      <w:pPr>
        <w:pStyle w:val="Separator"/>
      </w:pPr>
      <w:r>
        <w:t>* * *</w:t>
      </w:r>
    </w:p>
    <w:p w14:paraId="547EE1E1" w14:textId="0662AD48" w:rsidR="006E0B1A" w:rsidRDefault="006E0B1A" w:rsidP="006E0B1A">
      <w:pPr>
        <w:pStyle w:val="ListNumber4"/>
      </w:pPr>
      <w:r>
        <w:t>This is paragraph style List Number 4.</w:t>
      </w:r>
      <w:r>
        <w:br/>
        <w:t>Indent:</w:t>
      </w:r>
      <w:r>
        <w:br/>
        <w:t>Left:  0.75"</w:t>
      </w:r>
      <w:r>
        <w:br/>
        <w:t>Hanging:  0.25", Don't add space between paragraphs of the same style</w:t>
      </w:r>
      <w:r>
        <w:br/>
        <w:t>Tab stops:  1", List tab, Numbered + Level: 1 + Numbering Style: 1, 2, 3, … + Start at: 1 + Alignment: Left + Aligned at:  0.75" + Tab after:  1" + Indent at:  1", Style: Hide until used</w:t>
      </w:r>
      <w:r>
        <w:br/>
        <w:t>Based on: Normal</w:t>
      </w:r>
    </w:p>
    <w:p w14:paraId="129E63F9" w14:textId="5244B98F" w:rsidR="006E0B1A" w:rsidRDefault="006E0B1A" w:rsidP="006E0B1A">
      <w:pPr>
        <w:pStyle w:val="Separator"/>
      </w:pPr>
      <w:r>
        <w:t>* * *</w:t>
      </w:r>
    </w:p>
    <w:p w14:paraId="318F8302" w14:textId="4E39E9AD" w:rsidR="006E0B1A" w:rsidRDefault="006E0B1A" w:rsidP="006E0B1A">
      <w:pPr>
        <w:pStyle w:val="ListNumber5"/>
      </w:pPr>
      <w:r>
        <w:t>This is paragraph style List Number 5.</w:t>
      </w:r>
      <w:r>
        <w:br/>
        <w:t>Indent:</w:t>
      </w:r>
      <w:r>
        <w:br/>
        <w:t>Left:  1"</w:t>
      </w:r>
      <w:r>
        <w:br/>
        <w:t>Hanging:  0.25", Don't add space between paragraphs of the same style</w:t>
      </w:r>
      <w:r>
        <w:br/>
        <w:t>Tab stops:  1.25", List tab, Numbered + Level: 1 + Numbering Style: 1, 2, 3, … + Start at: 1 + Alignment: Left + Aligned at:  1" + Tab after:  1.25" + Indent at:  1.25", Style: Hide until used</w:t>
      </w:r>
      <w:r>
        <w:br/>
        <w:t>Based on: Normal</w:t>
      </w:r>
    </w:p>
    <w:p w14:paraId="1EC68251" w14:textId="499D3B14" w:rsidR="006E0B1A" w:rsidRDefault="006E0B1A" w:rsidP="006E0B1A">
      <w:pPr>
        <w:pStyle w:val="Separator"/>
      </w:pPr>
      <w:r>
        <w:t>* * *</w:t>
      </w:r>
    </w:p>
    <w:p w14:paraId="2FF0519F" w14:textId="2A23A6B1" w:rsidR="006E0B1A" w:rsidRDefault="006E0B1A" w:rsidP="006E0B1A">
      <w:pPr>
        <w:pStyle w:val="ListNumberPlus"/>
      </w:pPr>
      <w:r>
        <w:t>This is paragraph style List Number Plus.</w:t>
      </w:r>
      <w:r>
        <w:br/>
        <w:t>Expanded by  0.25 pt, Kern at 14 pt, Space</w:t>
      </w:r>
      <w:r>
        <w:br/>
        <w:t>After:  12 pt, Style: Linked, Hide until used, Show in the Styles gallery</w:t>
      </w:r>
      <w:r>
        <w:br/>
        <w:t>Based on: List Number</w:t>
      </w:r>
      <w:r>
        <w:br/>
        <w:t>Following style: Normal</w:t>
      </w:r>
    </w:p>
    <w:p w14:paraId="34BEA78C" w14:textId="3EC374C3" w:rsidR="006E0B1A" w:rsidRDefault="006E0B1A" w:rsidP="006E0B1A">
      <w:pPr>
        <w:pStyle w:val="Separator"/>
      </w:pPr>
      <w:r>
        <w:t>* * *</w:t>
      </w:r>
    </w:p>
    <w:p w14:paraId="6B633075" w14:textId="570736F0" w:rsidR="006E0B1A" w:rsidRDefault="006E0B1A" w:rsidP="006E0B1A">
      <w:pPr>
        <w:pStyle w:val="ListParagraph"/>
      </w:pPr>
      <w:r>
        <w:t>This is paragraph style List Paragraph.</w:t>
      </w:r>
      <w:r>
        <w:br/>
        <w:t>Indent:</w:t>
      </w:r>
      <w:r>
        <w:br/>
        <w:t>Left:  0.5", Don't add space between paragraphs of the same style, Style: Show in the Styles gallery, Priority: 35</w:t>
      </w:r>
      <w:r>
        <w:br/>
        <w:t>Based on: Normal</w:t>
      </w:r>
    </w:p>
    <w:p w14:paraId="4AD378EB" w14:textId="04567DF1" w:rsidR="006E0B1A" w:rsidRDefault="006E0B1A" w:rsidP="006E0B1A">
      <w:pPr>
        <w:pStyle w:val="Separator"/>
      </w:pPr>
      <w:r>
        <w:t>* * *</w:t>
      </w:r>
    </w:p>
    <w:p w14:paraId="052A3982" w14:textId="364550BA" w:rsidR="006E0B1A" w:rsidRDefault="006E0B1A" w:rsidP="006E0B1A">
      <w:pPr>
        <w:pStyle w:val="MacroText"/>
      </w:pPr>
      <w:r>
        <w:t>This is paragraph style Macro Text.</w:t>
      </w:r>
      <w:r>
        <w:br/>
        <w:t>Font: (Default) Courier, 10 pt, Left</w:t>
      </w:r>
      <w:r>
        <w:br/>
        <w:t>Line spacing:  Multiple 1.15 li, Space</w:t>
      </w:r>
      <w:r>
        <w:br/>
        <w:t>After:  10 pt, Widow/Orphan control</w:t>
      </w:r>
      <w:r>
        <w:br/>
        <w:t>Tab stops:  0.4", Left +  0.8", Left +  1.2", Left +  1.6", Left +  2", Left +  2.4", Left +  2.8", Left, Style: Linked, Hide until used, Priority: 100</w:t>
      </w:r>
    </w:p>
    <w:p w14:paraId="1C36BF39" w14:textId="2C79F430" w:rsidR="006E0B1A" w:rsidRDefault="006E0B1A" w:rsidP="006E0B1A">
      <w:pPr>
        <w:pStyle w:val="Separator"/>
      </w:pPr>
      <w:r>
        <w:t>* * *</w:t>
      </w:r>
    </w:p>
    <w:p w14:paraId="5D999726" w14:textId="5B6EBD0C" w:rsidR="006E0B1A" w:rsidRPr="006E0B1A" w:rsidRDefault="006E0B1A">
      <w:pPr>
        <w:rPr>
          <w:rStyle w:val="Mention"/>
        </w:rPr>
      </w:pPr>
      <w:r w:rsidRPr="006E0B1A">
        <w:rPr>
          <w:rStyle w:val="Mention"/>
        </w:rPr>
        <w:t>This is character style Mention.</w:t>
      </w:r>
      <w:r w:rsidRPr="006E0B1A">
        <w:rPr>
          <w:rStyle w:val="Mention"/>
        </w:rPr>
        <w:br/>
        <w:t>Font: Cambria, 12 pt, Not Bold, Not Italic, No underline, Font color: Custom Color(RGB(43,87,154)), Not Strikethrough, Not Hidden, Not Superscript/ Subscript</w:t>
      </w:r>
      <w:r w:rsidRPr="006E0B1A">
        <w:rPr>
          <w:rStyle w:val="Mention"/>
        </w:rPr>
        <w:br/>
        <w:t>Pattern: Clear (Custom Color(RGB(225,223,221))), Style: Hide until used, Priority: 100</w:t>
      </w:r>
      <w:r w:rsidRPr="006E0B1A">
        <w:rPr>
          <w:rStyle w:val="Mention"/>
        </w:rPr>
        <w:br/>
        <w:t>Based on: Default Paragraph Font</w:t>
      </w:r>
    </w:p>
    <w:p w14:paraId="42576228" w14:textId="737E0940" w:rsidR="006E0B1A" w:rsidRDefault="006E0B1A" w:rsidP="006E0B1A">
      <w:pPr>
        <w:pStyle w:val="Separator"/>
      </w:pPr>
      <w:r>
        <w:t>* * *</w:t>
      </w:r>
    </w:p>
    <w:p w14:paraId="4535E2E5" w14:textId="6DDD2CCB" w:rsidR="006E0B1A" w:rsidRDefault="006E0B1A" w:rsidP="006E0B1A">
      <w:pPr>
        <w:pStyle w:val="MessageHeader"/>
      </w:pPr>
      <w:r>
        <w:t>This is paragraph style Message Header.</w:t>
      </w:r>
      <w:r>
        <w:br/>
        <w:t>Font: (Default) +Headings (Calibri Light), Indent:</w:t>
      </w:r>
      <w:r>
        <w:br/>
        <w:t>Left:  0"</w:t>
      </w:r>
      <w:r>
        <w:br/>
        <w:t>Hanging:  0.75", Border:</w:t>
      </w:r>
      <w:r>
        <w:br/>
        <w:t>Top: (Single solid line, Auto,  0.75 pt Line width)</w:t>
      </w:r>
      <w:r>
        <w:br/>
        <w:t>Bottom: (Single solid line, Auto,  0.75 pt Line width)</w:t>
      </w:r>
      <w:r>
        <w:br/>
        <w:t>Left: (Single solid line, Auto,  0.75 pt Line width, From text:  1 pt Border spacing: )</w:t>
      </w:r>
      <w:r>
        <w:br/>
        <w:t>Right: (Single solid line, Auto,  0.75 pt Line width, From text:  1 pt Border spacing: )</w:t>
      </w:r>
      <w:r>
        <w:br/>
        <w:t>Pattern: 20%, Style: Linked, Hide until used</w:t>
      </w:r>
      <w:r>
        <w:br/>
        <w:t>Based on: Normal</w:t>
      </w:r>
    </w:p>
    <w:p w14:paraId="590C56DD" w14:textId="7FEA2276" w:rsidR="006E0B1A" w:rsidRDefault="006E0B1A" w:rsidP="006E0B1A">
      <w:pPr>
        <w:pStyle w:val="Separator"/>
      </w:pPr>
      <w:r>
        <w:t>* * *</w:t>
      </w:r>
    </w:p>
    <w:p w14:paraId="54391701" w14:textId="00976AA5" w:rsidR="006E0B1A" w:rsidRDefault="006E0B1A" w:rsidP="006E0B1A">
      <w:pPr>
        <w:pStyle w:val="NoSpacing"/>
      </w:pPr>
      <w:r>
        <w:t>This is paragraph style No Spacing.</w:t>
      </w:r>
      <w:r>
        <w:br/>
        <w:t>Font: (Default) +Body (Calibri), 11 pt, Left</w:t>
      </w:r>
      <w:r>
        <w:br/>
        <w:t>Line spacing:  single, Widow/Orphan control, Style: Show in the Styles gallery, Priority: 2</w:t>
      </w:r>
    </w:p>
    <w:p w14:paraId="4BE2DDBC" w14:textId="04AFF428" w:rsidR="006E0B1A" w:rsidRDefault="006E0B1A" w:rsidP="006E0B1A">
      <w:pPr>
        <w:pStyle w:val="Separator"/>
      </w:pPr>
      <w:r>
        <w:t>* * *</w:t>
      </w:r>
    </w:p>
    <w:p w14:paraId="6D365D0C" w14:textId="0C99CCA1" w:rsidR="006E0B1A" w:rsidRDefault="006E0B1A" w:rsidP="006E0B1A">
      <w:r>
        <w:t>This is paragraph style Normal.</w:t>
      </w:r>
      <w:r>
        <w:br/>
        <w:t>Font: (Default) Cambria, Indent:</w:t>
      </w:r>
      <w:r>
        <w:br/>
        <w:t>First line:  0.2", Justified</w:t>
      </w:r>
      <w:r>
        <w:br/>
        <w:t>Line spacing:  single, Style: Hide until used, Show in the Styles gallery</w:t>
      </w:r>
    </w:p>
    <w:p w14:paraId="034BE22E" w14:textId="164A34EE" w:rsidR="006E0B1A" w:rsidRDefault="006E0B1A" w:rsidP="006E0B1A">
      <w:pPr>
        <w:pStyle w:val="Separator"/>
      </w:pPr>
      <w:r>
        <w:t>* * *</w:t>
      </w:r>
    </w:p>
    <w:p w14:paraId="37DD551F" w14:textId="7C71A039" w:rsidR="006E0B1A" w:rsidRDefault="006E0B1A" w:rsidP="006E0B1A">
      <w:pPr>
        <w:pStyle w:val="NormalWeb"/>
      </w:pPr>
      <w:r>
        <w:t>This is paragraph style Normal (Web).</w:t>
      </w:r>
      <w:r>
        <w:br/>
        <w:t>Font: (Default) Times New Roman, Style: Hide until used</w:t>
      </w:r>
      <w:r>
        <w:br/>
        <w:t>Based on: Normal</w:t>
      </w:r>
    </w:p>
    <w:p w14:paraId="2E1C9269" w14:textId="696A8091" w:rsidR="006E0B1A" w:rsidRDefault="006E0B1A" w:rsidP="006E0B1A">
      <w:pPr>
        <w:pStyle w:val="Separator"/>
      </w:pPr>
      <w:r>
        <w:t>* * *</w:t>
      </w:r>
    </w:p>
    <w:p w14:paraId="35D327D9" w14:textId="095F321C" w:rsidR="006E0B1A" w:rsidRDefault="006E0B1A" w:rsidP="006E0B1A">
      <w:pPr>
        <w:pStyle w:val="NormalIndent"/>
      </w:pPr>
      <w:r>
        <w:t>This is paragraph style Normal Indent.</w:t>
      </w:r>
      <w:r>
        <w:br/>
        <w:t>Indent:</w:t>
      </w:r>
      <w:r>
        <w:br/>
        <w:t>Left:  0.5", Style: Hide until used</w:t>
      </w:r>
      <w:r>
        <w:br/>
        <w:t>Based on: Normal</w:t>
      </w:r>
    </w:p>
    <w:p w14:paraId="24120B74" w14:textId="49033A55" w:rsidR="006E0B1A" w:rsidRDefault="006E0B1A" w:rsidP="006E0B1A">
      <w:pPr>
        <w:pStyle w:val="Separator"/>
      </w:pPr>
      <w:r>
        <w:t>* * *</w:t>
      </w:r>
    </w:p>
    <w:p w14:paraId="1BE1AE7D" w14:textId="56AB7FB7" w:rsidR="006E0B1A" w:rsidRDefault="006E0B1A" w:rsidP="006E0B1A">
      <w:pPr>
        <w:pStyle w:val="NormalPlus"/>
      </w:pPr>
      <w:r>
        <w:t>This is paragraph style Normal Plus.</w:t>
      </w:r>
      <w:r>
        <w:br/>
        <w:t>Expanded by  0.25 pt, Kern at 14 pt, Space</w:t>
      </w:r>
      <w:r>
        <w:br/>
        <w:t>After:  12 pt, Style: Linked, Hide until used, Show in the Styles gallery</w:t>
      </w:r>
      <w:r>
        <w:br/>
        <w:t>Based on: Normal</w:t>
      </w:r>
      <w:r>
        <w:br/>
        <w:t>Following style: Normal</w:t>
      </w:r>
    </w:p>
    <w:p w14:paraId="0C4F60B5" w14:textId="457C36D5" w:rsidR="006E0B1A" w:rsidRDefault="006E0B1A" w:rsidP="006E0B1A">
      <w:pPr>
        <w:pStyle w:val="Separator"/>
      </w:pPr>
      <w:r>
        <w:t>* * *</w:t>
      </w:r>
    </w:p>
    <w:p w14:paraId="495052E2" w14:textId="4E7B3D3C" w:rsidR="006E0B1A" w:rsidRDefault="006E0B1A" w:rsidP="006E0B1A">
      <w:pPr>
        <w:pStyle w:val="NoteHeading"/>
      </w:pPr>
      <w:r>
        <w:t>This is paragraph style Note Heading.</w:t>
      </w:r>
      <w:r>
        <w:br/>
        <w:t>Style: Linked</w:t>
      </w:r>
      <w:r>
        <w:br/>
        <w:t>Based on: Normal</w:t>
      </w:r>
      <w:r>
        <w:br/>
        <w:t>Following style: Normal</w:t>
      </w:r>
    </w:p>
    <w:p w14:paraId="68E90D99" w14:textId="6870F2F0" w:rsidR="006E0B1A" w:rsidRDefault="006E0B1A" w:rsidP="006E0B1A">
      <w:pPr>
        <w:pStyle w:val="Separator"/>
      </w:pPr>
      <w:r>
        <w:t>* * *</w:t>
      </w:r>
    </w:p>
    <w:p w14:paraId="5024C9DD" w14:textId="480E9A84" w:rsidR="006E0B1A" w:rsidRPr="006E0B1A" w:rsidRDefault="006E0B1A">
      <w:pPr>
        <w:rPr>
          <w:rStyle w:val="PageNumber"/>
        </w:rPr>
      </w:pPr>
      <w:r w:rsidRPr="006E0B1A">
        <w:rPr>
          <w:rStyle w:val="PageNumber"/>
        </w:rPr>
        <w:t>This is character style Page Number.</w:t>
      </w:r>
      <w:r w:rsidRPr="006E0B1A">
        <w:rPr>
          <w:rStyle w:val="PageNumber"/>
        </w:rPr>
        <w:br/>
        <w:t>Font: Cambria, 12 pt, Not Bold, Not Italic, No underline, Font color: Auto, Not Strikethrough, Not Hidden, Not Superscript/ Subscript, Style: Hide until used</w:t>
      </w:r>
      <w:r w:rsidRPr="006E0B1A">
        <w:rPr>
          <w:rStyle w:val="PageNumber"/>
        </w:rPr>
        <w:br/>
        <w:t>Based on: Default Paragraph Font</w:t>
      </w:r>
    </w:p>
    <w:p w14:paraId="734A83C1" w14:textId="7717F1A8" w:rsidR="006E0B1A" w:rsidRDefault="006E0B1A" w:rsidP="006E0B1A">
      <w:pPr>
        <w:pStyle w:val="Separator"/>
      </w:pPr>
      <w:r>
        <w:t>* * *</w:t>
      </w:r>
    </w:p>
    <w:p w14:paraId="6C9EAB2C" w14:textId="43F2763E" w:rsidR="006E0B1A" w:rsidRPr="006E0B1A" w:rsidRDefault="006E0B1A">
      <w:pPr>
        <w:rPr>
          <w:rStyle w:val="PlaceholderText"/>
        </w:rPr>
      </w:pPr>
      <w:r w:rsidRPr="006E0B1A">
        <w:rPr>
          <w:rStyle w:val="PlaceholderText"/>
        </w:rPr>
        <w:t>This is character style Placeholder Text.</w:t>
      </w:r>
      <w:r w:rsidRPr="006E0B1A">
        <w:rPr>
          <w:rStyle w:val="PlaceholderText"/>
        </w:rPr>
        <w:br/>
        <w:t>Font: Cambria, 12 pt, Not Bold, Not Italic, No underline, Font color: Gray, Not Strikethrough, Not Hidden, Not Superscript/ Subscript, Style: Hidden</w:t>
      </w:r>
      <w:r w:rsidRPr="006E0B1A">
        <w:rPr>
          <w:rStyle w:val="PlaceholderText"/>
        </w:rPr>
        <w:br/>
        <w:t>Based on: Default Paragraph Font</w:t>
      </w:r>
    </w:p>
    <w:p w14:paraId="47AEF600" w14:textId="53FCD0EF" w:rsidR="006E0B1A" w:rsidRDefault="006E0B1A" w:rsidP="006E0B1A">
      <w:pPr>
        <w:pStyle w:val="Separator"/>
      </w:pPr>
      <w:r>
        <w:t>* * *</w:t>
      </w:r>
    </w:p>
    <w:p w14:paraId="24E83DF6" w14:textId="135A39ED" w:rsidR="006E0B1A" w:rsidRDefault="006E0B1A" w:rsidP="006E0B1A">
      <w:pPr>
        <w:pStyle w:val="PlainText"/>
      </w:pPr>
      <w:r>
        <w:t>This is paragraph style Plain Text.</w:t>
      </w:r>
      <w:r>
        <w:br/>
        <w:t>Font: Consolas, 10.5 pt, Style: Linked, Hide until used</w:t>
      </w:r>
      <w:r>
        <w:br/>
        <w:t>Based on: Normal</w:t>
      </w:r>
    </w:p>
    <w:p w14:paraId="076CE349" w14:textId="0B9488DA" w:rsidR="006E0B1A" w:rsidRDefault="006E0B1A" w:rsidP="006E0B1A">
      <w:pPr>
        <w:pStyle w:val="Separator"/>
      </w:pPr>
      <w:r>
        <w:t>* * *</w:t>
      </w:r>
    </w:p>
    <w:p w14:paraId="5C52D967" w14:textId="42C33165" w:rsidR="006E0B1A" w:rsidRDefault="006E0B1A" w:rsidP="006E0B1A">
      <w:pPr>
        <w:pStyle w:val="Poem"/>
      </w:pPr>
      <w:r>
        <w:t>This is paragraph style Poem.</w:t>
      </w:r>
      <w:r>
        <w:br/>
        <w:t>Expanded by  0.25 pt, Kern at 14 pt, Indent:</w:t>
      </w:r>
      <w:r>
        <w:br/>
        <w:t>Left:  0"</w:t>
      </w:r>
      <w:r>
        <w:br/>
        <w:t>Hanging:  0.2", Left, Space</w:t>
      </w:r>
      <w:r>
        <w:br/>
        <w:t>Before:  12 pt</w:t>
      </w:r>
      <w:r>
        <w:br/>
        <w:t>After:  12 pt, Style: Linked, Hide until used, Show in the Styles gallery</w:t>
      </w:r>
      <w:r>
        <w:br/>
        <w:t>Based on: Normal</w:t>
      </w:r>
      <w:r>
        <w:br/>
        <w:t>Following style: Normal</w:t>
      </w:r>
    </w:p>
    <w:p w14:paraId="554ABE5D" w14:textId="59D28EF2" w:rsidR="006E0B1A" w:rsidRDefault="006E0B1A" w:rsidP="006E0B1A">
      <w:pPr>
        <w:pStyle w:val="Separator"/>
      </w:pPr>
      <w:r>
        <w:t>* * *</w:t>
      </w:r>
    </w:p>
    <w:p w14:paraId="7DC2BD0A" w14:textId="6D6A780B" w:rsidR="006E0B1A" w:rsidRDefault="006E0B1A" w:rsidP="006E0B1A">
      <w:pPr>
        <w:pStyle w:val="Quote"/>
      </w:pPr>
      <w:r>
        <w:t>This is paragraph style Quote.</w:t>
      </w:r>
      <w:r>
        <w:br/>
        <w:t>Style: Linked, Hide until used, Show in the Styles gallery, Priority: 30</w:t>
      </w:r>
      <w:r>
        <w:br/>
        <w:t>Based on: Block Text</w:t>
      </w:r>
      <w:r>
        <w:br/>
        <w:t>Following style: Normal</w:t>
      </w:r>
    </w:p>
    <w:p w14:paraId="288C2254" w14:textId="5E9B0A76" w:rsidR="006E0B1A" w:rsidRDefault="006E0B1A" w:rsidP="006E0B1A">
      <w:pPr>
        <w:pStyle w:val="Separator"/>
      </w:pPr>
      <w:r>
        <w:t>* * *</w:t>
      </w:r>
    </w:p>
    <w:p w14:paraId="7CED290E" w14:textId="5EAA5B8F" w:rsidR="006E0B1A" w:rsidRDefault="006E0B1A" w:rsidP="006E0B1A">
      <w:pPr>
        <w:pStyle w:val="RightAlign"/>
      </w:pPr>
      <w:r>
        <w:t>This is paragraph style Right Align.</w:t>
      </w:r>
      <w:r>
        <w:br/>
        <w:t>Expanded by  0.25 pt, Kern at 14 pt, Indent:</w:t>
      </w:r>
      <w:r>
        <w:br/>
        <w:t>First line:  0.01", Right, Style: Linked, Hide until used, Show in the Styles gallery</w:t>
      </w:r>
      <w:r>
        <w:br/>
        <w:t>Based on: Normal</w:t>
      </w:r>
      <w:r>
        <w:br/>
        <w:t>Following style: Normal</w:t>
      </w:r>
    </w:p>
    <w:p w14:paraId="48876A45" w14:textId="65645F0C" w:rsidR="006E0B1A" w:rsidRDefault="006E0B1A" w:rsidP="006E0B1A">
      <w:pPr>
        <w:pStyle w:val="Separator"/>
      </w:pPr>
      <w:r>
        <w:t>* * *</w:t>
      </w:r>
    </w:p>
    <w:p w14:paraId="569F3243" w14:textId="6A93AB7F" w:rsidR="006E0B1A" w:rsidRDefault="006E0B1A" w:rsidP="006E0B1A">
      <w:pPr>
        <w:pStyle w:val="RightAlignPlus"/>
      </w:pPr>
      <w:r>
        <w:t>This is paragraph style Right Align Plus.</w:t>
      </w:r>
      <w:r>
        <w:br/>
        <w:t>Space</w:t>
      </w:r>
      <w:r>
        <w:br/>
        <w:t>After:  12 pt, Style: Linked, Hide until used, Show in the Styles gallery</w:t>
      </w:r>
      <w:r>
        <w:br/>
        <w:t>Based on: Right Align</w:t>
      </w:r>
      <w:r>
        <w:br/>
        <w:t>Following style: Normal</w:t>
      </w:r>
    </w:p>
    <w:p w14:paraId="3E271043" w14:textId="6ACF44DB" w:rsidR="006E0B1A" w:rsidRDefault="006E0B1A" w:rsidP="006E0B1A">
      <w:pPr>
        <w:pStyle w:val="Separator"/>
      </w:pPr>
      <w:r>
        <w:t>* * *</w:t>
      </w:r>
    </w:p>
    <w:p w14:paraId="2C9179EC" w14:textId="1DF14501" w:rsidR="006E0B1A" w:rsidRDefault="006E0B1A" w:rsidP="006E0B1A">
      <w:pPr>
        <w:pStyle w:val="Salutation"/>
      </w:pPr>
      <w:r>
        <w:t>This is paragraph style Salutation.</w:t>
      </w:r>
      <w:r>
        <w:br/>
        <w:t>Style: Linked, Hide until used</w:t>
      </w:r>
      <w:r>
        <w:br/>
        <w:t>Based on: Normal</w:t>
      </w:r>
      <w:r>
        <w:br/>
        <w:t>Following style: Normal</w:t>
      </w:r>
    </w:p>
    <w:p w14:paraId="4BF0FF72" w14:textId="326A6A9E" w:rsidR="006E0B1A" w:rsidRDefault="006E0B1A" w:rsidP="006E0B1A">
      <w:pPr>
        <w:pStyle w:val="Separator"/>
      </w:pPr>
      <w:r>
        <w:t>* * *</w:t>
      </w:r>
    </w:p>
    <w:p w14:paraId="3788F190" w14:textId="6B75FDC9" w:rsidR="006E0B1A" w:rsidRDefault="006E0B1A" w:rsidP="006E0B1A">
      <w:pPr>
        <w:pStyle w:val="Separator"/>
      </w:pPr>
      <w:r>
        <w:t>This is paragraph style Separator.</w:t>
      </w:r>
      <w:r>
        <w:br/>
        <w:t>Font: Segoe UI Symbol, 18 pt, Space</w:t>
      </w:r>
      <w:r>
        <w:br/>
        <w:t>Before:  12 pt, Style: Linked, Hide until used, Show in the Styles gallery</w:t>
      </w:r>
      <w:r>
        <w:br/>
        <w:t>Based on: Center</w:t>
      </w:r>
      <w:r>
        <w:br/>
        <w:t>Following style: Normal</w:t>
      </w:r>
    </w:p>
    <w:p w14:paraId="2895F544" w14:textId="3BA93008" w:rsidR="006E0B1A" w:rsidRDefault="006E0B1A" w:rsidP="006E0B1A">
      <w:pPr>
        <w:pStyle w:val="Separator"/>
      </w:pPr>
      <w:r>
        <w:t>* * *</w:t>
      </w:r>
    </w:p>
    <w:p w14:paraId="64A47D31" w14:textId="1452C356" w:rsidR="006E0B1A" w:rsidRDefault="006E0B1A" w:rsidP="006E0B1A">
      <w:pPr>
        <w:pStyle w:val="Signature"/>
      </w:pPr>
      <w:r>
        <w:t>This is paragraph style Signature.</w:t>
      </w:r>
      <w:r>
        <w:br/>
        <w:t>Indent:</w:t>
      </w:r>
      <w:r>
        <w:br/>
        <w:t>Left:  3", Style: Linked, Hide until used</w:t>
      </w:r>
      <w:r>
        <w:br/>
        <w:t>Based on: Normal</w:t>
      </w:r>
    </w:p>
    <w:p w14:paraId="461C70CA" w14:textId="7CB67FDB" w:rsidR="006E0B1A" w:rsidRDefault="006E0B1A" w:rsidP="006E0B1A">
      <w:pPr>
        <w:pStyle w:val="Separator"/>
      </w:pPr>
      <w:r>
        <w:t>* * *</w:t>
      </w:r>
    </w:p>
    <w:p w14:paraId="0053F883" w14:textId="43E350D9" w:rsidR="006E0B1A" w:rsidRPr="006E0B1A" w:rsidRDefault="006E0B1A">
      <w:pPr>
        <w:rPr>
          <w:rStyle w:val="SmartHyperlink"/>
        </w:rPr>
      </w:pPr>
      <w:r w:rsidRPr="006E0B1A">
        <w:rPr>
          <w:rStyle w:val="SmartHyperlink"/>
        </w:rPr>
        <w:t>This is character style Smart Hyperlink.</w:t>
      </w:r>
      <w:r w:rsidRPr="006E0B1A">
        <w:rPr>
          <w:rStyle w:val="SmartHyperlink"/>
        </w:rPr>
        <w:br/>
        <w:t>Font: Cambria, 12 pt, Not Bold, Not Italic, Dotted underline, Font color: Auto, Not Strikethrough, Not Hidden, Not Superscript/ Subscript, Style: Hide until used, Priority: 100</w:t>
      </w:r>
      <w:r w:rsidRPr="006E0B1A">
        <w:rPr>
          <w:rStyle w:val="SmartHyperlink"/>
        </w:rPr>
        <w:br/>
        <w:t>Based on: Default Paragraph Font</w:t>
      </w:r>
    </w:p>
    <w:p w14:paraId="02A17B90" w14:textId="1AEC931F" w:rsidR="006E0B1A" w:rsidRDefault="006E0B1A" w:rsidP="006E0B1A">
      <w:pPr>
        <w:pStyle w:val="Separator"/>
      </w:pPr>
      <w:r>
        <w:t>* * *</w:t>
      </w:r>
    </w:p>
    <w:p w14:paraId="00D4BED5" w14:textId="6506C6A6" w:rsidR="006E0B1A" w:rsidRPr="006E0B1A" w:rsidRDefault="006E0B1A">
      <w:pPr>
        <w:rPr>
          <w:rStyle w:val="SmartLink"/>
        </w:rPr>
      </w:pPr>
      <w:r w:rsidRPr="006E0B1A">
        <w:rPr>
          <w:rStyle w:val="SmartLink"/>
        </w:rPr>
        <w:t>This is character style SmartLink.</w:t>
      </w:r>
      <w:r w:rsidRPr="006E0B1A">
        <w:rPr>
          <w:rStyle w:val="SmartLink"/>
        </w:rPr>
        <w:br/>
        <w:t>Font: Cambria, 12 pt, Not Bold, Not Italic, Underline, Font color: Blue, Not Strikethrough, Not Hidden, Not Superscript/ Subscript</w:t>
      </w:r>
      <w:r w:rsidRPr="006E0B1A">
        <w:rPr>
          <w:rStyle w:val="SmartLink"/>
        </w:rPr>
        <w:br/>
        <w:t>Pattern: Clear (Custom Color(RGB(243,242,241))), Style: Hide until used, Priority: 100</w:t>
      </w:r>
      <w:r w:rsidRPr="006E0B1A">
        <w:rPr>
          <w:rStyle w:val="SmartLink"/>
        </w:rPr>
        <w:br/>
        <w:t>Based on: Default Paragraph Font</w:t>
      </w:r>
    </w:p>
    <w:p w14:paraId="4FFFB149" w14:textId="1EDC5996" w:rsidR="006E0B1A" w:rsidRDefault="006E0B1A" w:rsidP="006E0B1A">
      <w:pPr>
        <w:pStyle w:val="Separator"/>
      </w:pPr>
      <w:r>
        <w:t>* * *</w:t>
      </w:r>
    </w:p>
    <w:p w14:paraId="0665A510" w14:textId="77B7D067" w:rsidR="006E0B1A" w:rsidRDefault="006E0B1A" w:rsidP="006E0B1A">
      <w:pPr>
        <w:pStyle w:val="SourceCode"/>
      </w:pPr>
      <w:r>
        <w:t>This is paragraph style Source Code.</w:t>
      </w:r>
      <w:r>
        <w:br/>
        <w:t>Font: (Default) Consolas, Expanded by  0.25 pt, Kern at 14 pt, Indent:</w:t>
      </w:r>
      <w:r>
        <w:br/>
        <w:t>Left:  0.2", Left, Style: Linked, Hide until used, Show in the Styles gallery</w:t>
      </w:r>
      <w:r>
        <w:br/>
        <w:t>Based on: Compact</w:t>
      </w:r>
    </w:p>
    <w:p w14:paraId="61C2F414" w14:textId="0AEFD06D" w:rsidR="006E0B1A" w:rsidRDefault="006E0B1A" w:rsidP="006E0B1A">
      <w:pPr>
        <w:pStyle w:val="Separator"/>
      </w:pPr>
      <w:r>
        <w:t>* * *</w:t>
      </w:r>
    </w:p>
    <w:p w14:paraId="2D1B9C5F" w14:textId="525471E5" w:rsidR="006E0B1A" w:rsidRPr="006E0B1A" w:rsidRDefault="006E0B1A">
      <w:pPr>
        <w:rPr>
          <w:rStyle w:val="Strong"/>
        </w:rPr>
      </w:pPr>
      <w:r w:rsidRPr="006E0B1A">
        <w:rPr>
          <w:rStyle w:val="Strong"/>
        </w:rPr>
        <w:t>This is character style Strong.</w:t>
      </w:r>
      <w:r w:rsidRPr="006E0B1A">
        <w:rPr>
          <w:rStyle w:val="Strong"/>
        </w:rPr>
        <w:br/>
        <w:t>Font: Cambria, 12 pt, Bold, Not Italic, No underline, Font color: Auto, Not Strikethrough, Not Hidden, Not Superscript/ Subscript, Style: Show in the Styles gallery, Priority: 23</w:t>
      </w:r>
      <w:r w:rsidRPr="006E0B1A">
        <w:rPr>
          <w:rStyle w:val="Strong"/>
        </w:rPr>
        <w:br/>
        <w:t>Based on: Default Paragraph Font</w:t>
      </w:r>
    </w:p>
    <w:p w14:paraId="0CA25196" w14:textId="5E537FDF" w:rsidR="006E0B1A" w:rsidRDefault="006E0B1A" w:rsidP="006E0B1A">
      <w:pPr>
        <w:pStyle w:val="Separator"/>
      </w:pPr>
      <w:r>
        <w:t>* * *</w:t>
      </w:r>
    </w:p>
    <w:p w14:paraId="445D68E6" w14:textId="34C5AF56" w:rsidR="006E0B1A" w:rsidRDefault="006E0B1A" w:rsidP="006E0B1A">
      <w:pPr>
        <w:pStyle w:val="Subtitle"/>
      </w:pPr>
      <w:r>
        <w:t>This is paragraph style Subtitle.</w:t>
      </w:r>
      <w:r>
        <w:br/>
        <w:t>Font: 16 pt, Italic, Expanded by  0.75 pt, Space</w:t>
      </w:r>
      <w:r>
        <w:br/>
        <w:t>Before:  0 pt, No widow/orphan control, No page break before, None, Style: Linked, Hide until used, Show in the Styles gallery, Priority: 12</w:t>
      </w:r>
      <w:r>
        <w:br/>
        <w:t>Based on: Heading 1</w:t>
      </w:r>
      <w:r>
        <w:br/>
        <w:t>Following style: Normal</w:t>
      </w:r>
    </w:p>
    <w:p w14:paraId="1EE4564D" w14:textId="0FB6434A" w:rsidR="006E0B1A" w:rsidRDefault="006E0B1A" w:rsidP="006E0B1A">
      <w:pPr>
        <w:pStyle w:val="Separator"/>
      </w:pPr>
      <w:r>
        <w:t>* * *</w:t>
      </w:r>
    </w:p>
    <w:p w14:paraId="5E4034D7" w14:textId="21131243" w:rsidR="006E0B1A" w:rsidRPr="006E0B1A" w:rsidRDefault="006E0B1A">
      <w:pPr>
        <w:rPr>
          <w:rStyle w:val="SubtleEmphasis"/>
        </w:rPr>
      </w:pPr>
      <w:r w:rsidRPr="006E0B1A">
        <w:rPr>
          <w:rStyle w:val="SubtleEmphasis"/>
        </w:rPr>
        <w:t>This is character style Subtle Emphasis.</w:t>
      </w:r>
      <w:r w:rsidRPr="006E0B1A">
        <w:rPr>
          <w:rStyle w:val="SubtleEmphasis"/>
        </w:rPr>
        <w:br/>
        <w:t>Font: Cambria, 12 pt, Not Bold, Italic, No underline, Font color: Text 1, Not Strikethrough, Not Hidden, Not Superscript/ Subscript, Style: Show in the Styles gallery, Priority: 20</w:t>
      </w:r>
      <w:r w:rsidRPr="006E0B1A">
        <w:rPr>
          <w:rStyle w:val="SubtleEmphasis"/>
        </w:rPr>
        <w:br/>
        <w:t>Based on: Default Paragraph Font</w:t>
      </w:r>
    </w:p>
    <w:p w14:paraId="73B057D9" w14:textId="290DC193" w:rsidR="006E0B1A" w:rsidRDefault="006E0B1A" w:rsidP="006E0B1A">
      <w:pPr>
        <w:pStyle w:val="Separator"/>
      </w:pPr>
      <w:r>
        <w:t>* * *</w:t>
      </w:r>
    </w:p>
    <w:p w14:paraId="0FC7F614" w14:textId="4B532B35" w:rsidR="006E0B1A" w:rsidRPr="006E0B1A" w:rsidRDefault="006E0B1A">
      <w:pPr>
        <w:rPr>
          <w:rStyle w:val="SubtleReference"/>
        </w:rPr>
      </w:pPr>
      <w:r w:rsidRPr="006E0B1A">
        <w:rPr>
          <w:rStyle w:val="SubtleReference"/>
        </w:rPr>
        <w:t>This is character style Subtle Reference.</w:t>
      </w:r>
      <w:r w:rsidRPr="006E0B1A">
        <w:rPr>
          <w:rStyle w:val="SubtleReference"/>
        </w:rPr>
        <w:br/>
        <w:t>Font: Cambria, 12 pt, Not Bold, Not Italic, Underline, Font color: Accent 2, Not Strikethrough, Small caps, Not Hidden, Not Superscript/ Subscript, Style: Show in the Styles gallery, Priority: 32</w:t>
      </w:r>
      <w:r w:rsidRPr="006E0B1A">
        <w:rPr>
          <w:rStyle w:val="SubtleReference"/>
        </w:rPr>
        <w:br/>
        <w:t>Based on: Default Paragraph Font</w:t>
      </w:r>
    </w:p>
    <w:p w14:paraId="50AD5DA7" w14:textId="538FE7DE" w:rsidR="006E0B1A" w:rsidRDefault="006E0B1A" w:rsidP="006E0B1A">
      <w:pPr>
        <w:pStyle w:val="Separator"/>
      </w:pPr>
      <w:r>
        <w:t>* * *</w:t>
      </w:r>
    </w:p>
    <w:p w14:paraId="52BF0C69" w14:textId="4DCD3627" w:rsidR="006E0B1A" w:rsidRDefault="006E0B1A" w:rsidP="006E0B1A">
      <w:pPr>
        <w:pStyle w:val="TableCaption"/>
      </w:pPr>
      <w:r>
        <w:t>This is paragraph style Table Caption.</w:t>
      </w:r>
      <w:r>
        <w:br/>
        <w:t>Style: Hide until used, Show in the Styles gallery</w:t>
      </w:r>
      <w:r>
        <w:br/>
        <w:t>Based on: Caption</w:t>
      </w:r>
      <w:r>
        <w:br/>
        <w:t>Following style: Normal</w:t>
      </w:r>
    </w:p>
    <w:p w14:paraId="54A35540" w14:textId="3EDECCCA" w:rsidR="006E0B1A" w:rsidRDefault="006E0B1A" w:rsidP="006E0B1A">
      <w:pPr>
        <w:pStyle w:val="Separator"/>
      </w:pPr>
      <w:r>
        <w:t>* * *</w:t>
      </w:r>
    </w:p>
    <w:p w14:paraId="046349D6" w14:textId="525C24D0" w:rsidR="006E0B1A" w:rsidRDefault="006E0B1A" w:rsidP="006E0B1A">
      <w:pPr>
        <w:pStyle w:val="TableofAuthorities"/>
      </w:pPr>
      <w:r>
        <w:t>This is paragraph style Table of Authorities.</w:t>
      </w:r>
      <w:r>
        <w:br/>
        <w:t>Indent:</w:t>
      </w:r>
      <w:r>
        <w:br/>
        <w:t>Left:  0"</w:t>
      </w:r>
      <w:r>
        <w:br/>
        <w:t>Hanging:  0.17", Style: Hide until used</w:t>
      </w:r>
      <w:r>
        <w:br/>
        <w:t>Based on: Normal</w:t>
      </w:r>
      <w:r>
        <w:br/>
        <w:t>Following style: Normal</w:t>
      </w:r>
    </w:p>
    <w:p w14:paraId="33FD11FC" w14:textId="54EC9691" w:rsidR="006E0B1A" w:rsidRDefault="006E0B1A" w:rsidP="006E0B1A">
      <w:pPr>
        <w:pStyle w:val="Separator"/>
      </w:pPr>
      <w:r>
        <w:t>* * *</w:t>
      </w:r>
    </w:p>
    <w:p w14:paraId="13592E8B" w14:textId="444A81D4" w:rsidR="006E0B1A" w:rsidRDefault="006E0B1A" w:rsidP="006E0B1A">
      <w:pPr>
        <w:pStyle w:val="TableofFigures"/>
      </w:pPr>
      <w:r>
        <w:t>This is paragraph style Table of Figures.</w:t>
      </w:r>
      <w:r>
        <w:br/>
        <w:t>Style: Hide until used</w:t>
      </w:r>
      <w:r>
        <w:br/>
        <w:t>Based on: Normal</w:t>
      </w:r>
      <w:r>
        <w:br/>
        <w:t>Following style: Normal</w:t>
      </w:r>
    </w:p>
    <w:p w14:paraId="79637901" w14:textId="6852C2FA" w:rsidR="006E0B1A" w:rsidRDefault="006E0B1A" w:rsidP="006E0B1A">
      <w:pPr>
        <w:pStyle w:val="Separator"/>
      </w:pPr>
      <w:r>
        <w:t>* * *</w:t>
      </w:r>
    </w:p>
    <w:p w14:paraId="4A0ED73F" w14:textId="731C217E" w:rsidR="006E0B1A" w:rsidRDefault="006E0B1A" w:rsidP="006E0B1A">
      <w:pPr>
        <w:pStyle w:val="Title"/>
      </w:pPr>
      <w:r>
        <w:t>This is paragraph style Title.</w:t>
      </w:r>
      <w:r>
        <w:br/>
        <w:t>Font: 24 pt, Italic, Expanded by  0.25 pt, Kern at 14 pt, Don't add space between paragraphs of the same style, No widow/orphan control, No page break before, None, Border:</w:t>
      </w:r>
      <w:r>
        <w:br/>
        <w:t>Bottom: (Single solid line, Accent 1,  1 pt Line width, From text:  4 pt Border spacing: ), Style: Linked, Hide until used, Show in the Styles gallery, Priority: 11</w:t>
      </w:r>
      <w:r>
        <w:br/>
        <w:t>Based on: Heading 1</w:t>
      </w:r>
      <w:r>
        <w:br/>
        <w:t>Following style: Normal</w:t>
      </w:r>
    </w:p>
    <w:p w14:paraId="193DE4F9" w14:textId="0991284A" w:rsidR="006E0B1A" w:rsidRDefault="006E0B1A" w:rsidP="006E0B1A">
      <w:pPr>
        <w:pStyle w:val="Separator"/>
      </w:pPr>
      <w:r>
        <w:t>* * *</w:t>
      </w:r>
    </w:p>
    <w:p w14:paraId="20C360BF" w14:textId="5EF856E9" w:rsidR="006E0B1A" w:rsidRDefault="006E0B1A" w:rsidP="006E0B1A">
      <w:pPr>
        <w:pStyle w:val="TOAHeading"/>
      </w:pPr>
      <w:r>
        <w:t>This is paragraph style TOA Heading.</w:t>
      </w:r>
      <w:r>
        <w:br/>
        <w:t>Font: (Default) +Headings (Calibri Light), Bold, Space</w:t>
      </w:r>
      <w:r>
        <w:br/>
        <w:t>Before:  6 pt, Style: Hide until used</w:t>
      </w:r>
      <w:r>
        <w:br/>
        <w:t>Based on: Normal</w:t>
      </w:r>
      <w:r>
        <w:br/>
        <w:t>Following style: Normal</w:t>
      </w:r>
    </w:p>
    <w:p w14:paraId="782AFEBC" w14:textId="2D325DB4" w:rsidR="006E0B1A" w:rsidRDefault="006E0B1A" w:rsidP="006E0B1A">
      <w:pPr>
        <w:pStyle w:val="Separator"/>
      </w:pPr>
      <w:r>
        <w:t>* * *</w:t>
      </w:r>
    </w:p>
    <w:p w14:paraId="00417DE3" w14:textId="7D071926" w:rsidR="006E0B1A" w:rsidRDefault="006E0B1A" w:rsidP="006E0B1A">
      <w:pPr>
        <w:pStyle w:val="TOC1"/>
      </w:pPr>
      <w:r>
        <w:t>This is paragraph style TOC 1.</w:t>
      </w:r>
      <w:r>
        <w:br/>
        <w:t>Space</w:t>
      </w:r>
      <w:r>
        <w:br/>
        <w:t>After:  5 pt, Style: Automatically update, Hide until used</w:t>
      </w:r>
      <w:r>
        <w:br/>
        <w:t>Based on: Normal</w:t>
      </w:r>
      <w:r>
        <w:br/>
        <w:t>Following style: Normal</w:t>
      </w:r>
    </w:p>
    <w:p w14:paraId="145CCF7A" w14:textId="032C0518" w:rsidR="006E0B1A" w:rsidRDefault="006E0B1A" w:rsidP="006E0B1A">
      <w:pPr>
        <w:pStyle w:val="Separator"/>
      </w:pPr>
      <w:r>
        <w:t>* * *</w:t>
      </w:r>
    </w:p>
    <w:p w14:paraId="4ACC158D" w14:textId="7784CDD1" w:rsidR="006E0B1A" w:rsidRDefault="006E0B1A" w:rsidP="006E0B1A">
      <w:pPr>
        <w:pStyle w:val="TOC2"/>
      </w:pPr>
      <w:r>
        <w:t>This is paragraph style TOC 2.</w:t>
      </w:r>
      <w:r>
        <w:br/>
        <w:t>Indent:</w:t>
      </w:r>
      <w:r>
        <w:br/>
        <w:t>Left:  0.17", Space</w:t>
      </w:r>
      <w:r>
        <w:br/>
        <w:t>After:  5 pt, Style: Automatically update, Hide until used</w:t>
      </w:r>
      <w:r>
        <w:br/>
        <w:t>Based on: Normal</w:t>
      </w:r>
      <w:r>
        <w:br/>
        <w:t>Following style: Normal</w:t>
      </w:r>
    </w:p>
    <w:p w14:paraId="3CD8CAFB" w14:textId="001872E1" w:rsidR="006E0B1A" w:rsidRDefault="006E0B1A" w:rsidP="006E0B1A">
      <w:pPr>
        <w:pStyle w:val="Separator"/>
      </w:pPr>
      <w:r>
        <w:t>* * *</w:t>
      </w:r>
    </w:p>
    <w:p w14:paraId="44FBC4BB" w14:textId="4551C2D9" w:rsidR="006E0B1A" w:rsidRDefault="006E0B1A" w:rsidP="006E0B1A">
      <w:pPr>
        <w:pStyle w:val="TOC3"/>
      </w:pPr>
      <w:r>
        <w:t>This is paragraph style TOC 3.</w:t>
      </w:r>
      <w:r>
        <w:br/>
        <w:t>Indent:</w:t>
      </w:r>
      <w:r>
        <w:br/>
        <w:t>Left:  0.33", Space</w:t>
      </w:r>
      <w:r>
        <w:br/>
        <w:t>After:  5 pt, Style: Automatically update, Hide until used</w:t>
      </w:r>
      <w:r>
        <w:br/>
        <w:t>Based on: Normal</w:t>
      </w:r>
      <w:r>
        <w:br/>
        <w:t>Following style: Normal</w:t>
      </w:r>
    </w:p>
    <w:p w14:paraId="6CACE389" w14:textId="3FB7A224" w:rsidR="006E0B1A" w:rsidRDefault="006E0B1A" w:rsidP="006E0B1A">
      <w:pPr>
        <w:pStyle w:val="Separator"/>
      </w:pPr>
      <w:r>
        <w:t>* * *</w:t>
      </w:r>
    </w:p>
    <w:p w14:paraId="02D4243C" w14:textId="7F93CF51" w:rsidR="006E0B1A" w:rsidRDefault="006E0B1A" w:rsidP="006E0B1A">
      <w:pPr>
        <w:pStyle w:val="TOC4"/>
      </w:pPr>
      <w:r>
        <w:t>This is paragraph style TOC 4.</w:t>
      </w:r>
      <w:r>
        <w:br/>
        <w:t>Indent:</w:t>
      </w:r>
      <w:r>
        <w:br/>
        <w:t>Left:  0.5", Space</w:t>
      </w:r>
      <w:r>
        <w:br/>
        <w:t>After:  5 pt, Style: Automatically update, Hide until used</w:t>
      </w:r>
      <w:r>
        <w:br/>
        <w:t>Based on: Normal</w:t>
      </w:r>
      <w:r>
        <w:br/>
        <w:t>Following style: Normal</w:t>
      </w:r>
    </w:p>
    <w:p w14:paraId="648543D2" w14:textId="5B8F9BBA" w:rsidR="006E0B1A" w:rsidRDefault="006E0B1A" w:rsidP="006E0B1A">
      <w:pPr>
        <w:pStyle w:val="Separator"/>
      </w:pPr>
      <w:r>
        <w:t>* * *</w:t>
      </w:r>
    </w:p>
    <w:p w14:paraId="2F5611DA" w14:textId="4E6BF47B" w:rsidR="006E0B1A" w:rsidRDefault="006E0B1A" w:rsidP="006E0B1A">
      <w:pPr>
        <w:pStyle w:val="TOC5"/>
      </w:pPr>
      <w:r>
        <w:t>This is paragraph style TOC 5.</w:t>
      </w:r>
      <w:r>
        <w:br/>
        <w:t>Indent:</w:t>
      </w:r>
      <w:r>
        <w:br/>
        <w:t>Left:  0.67", Space</w:t>
      </w:r>
      <w:r>
        <w:br/>
        <w:t>After:  5 pt, Style: Automatically update, Hide until used</w:t>
      </w:r>
      <w:r>
        <w:br/>
        <w:t>Based on: Normal</w:t>
      </w:r>
      <w:r>
        <w:br/>
        <w:t>Following style: Normal</w:t>
      </w:r>
    </w:p>
    <w:p w14:paraId="1E8EF5BE" w14:textId="6A7A10A2" w:rsidR="006E0B1A" w:rsidRDefault="006E0B1A" w:rsidP="006E0B1A">
      <w:pPr>
        <w:pStyle w:val="Separator"/>
      </w:pPr>
      <w:r>
        <w:t>* * *</w:t>
      </w:r>
    </w:p>
    <w:p w14:paraId="67DD1328" w14:textId="2DDCEF9B" w:rsidR="006E0B1A" w:rsidRDefault="006E0B1A" w:rsidP="006E0B1A">
      <w:pPr>
        <w:pStyle w:val="TOC6"/>
      </w:pPr>
      <w:r>
        <w:t>This is paragraph style TOC 6.</w:t>
      </w:r>
      <w:r>
        <w:br/>
        <w:t>Indent:</w:t>
      </w:r>
      <w:r>
        <w:br/>
        <w:t>Left:  0.83", Space</w:t>
      </w:r>
      <w:r>
        <w:br/>
        <w:t>After:  5 pt, Style: Automatically update, Hide until used</w:t>
      </w:r>
      <w:r>
        <w:br/>
        <w:t>Based on: Normal</w:t>
      </w:r>
      <w:r>
        <w:br/>
        <w:t>Following style: Normal</w:t>
      </w:r>
    </w:p>
    <w:p w14:paraId="0FE0CFFF" w14:textId="706D477E" w:rsidR="006E0B1A" w:rsidRDefault="006E0B1A" w:rsidP="006E0B1A">
      <w:pPr>
        <w:pStyle w:val="Separator"/>
      </w:pPr>
      <w:r>
        <w:t>* * *</w:t>
      </w:r>
    </w:p>
    <w:p w14:paraId="2B5CA0B0" w14:textId="479A8C01" w:rsidR="006E0B1A" w:rsidRDefault="006E0B1A" w:rsidP="006E0B1A">
      <w:pPr>
        <w:pStyle w:val="TOC7"/>
      </w:pPr>
      <w:r>
        <w:t>This is paragraph style TOC 7.</w:t>
      </w:r>
      <w:r>
        <w:br/>
        <w:t>Indent:</w:t>
      </w:r>
      <w:r>
        <w:br/>
        <w:t>Left:  1", Space</w:t>
      </w:r>
      <w:r>
        <w:br/>
        <w:t>After:  5 pt, Style: Automatically update, Hide until used</w:t>
      </w:r>
      <w:r>
        <w:br/>
        <w:t>Based on: Normal</w:t>
      </w:r>
      <w:r>
        <w:br/>
        <w:t>Following style: Normal</w:t>
      </w:r>
    </w:p>
    <w:p w14:paraId="0EF9D3E3" w14:textId="0DD8EBD7" w:rsidR="006E0B1A" w:rsidRDefault="006E0B1A" w:rsidP="006E0B1A">
      <w:pPr>
        <w:pStyle w:val="Separator"/>
      </w:pPr>
      <w:r>
        <w:t>* * *</w:t>
      </w:r>
    </w:p>
    <w:p w14:paraId="55DC621C" w14:textId="4DE84CA9" w:rsidR="006E0B1A" w:rsidRDefault="006E0B1A" w:rsidP="006E0B1A">
      <w:pPr>
        <w:pStyle w:val="TOC8"/>
      </w:pPr>
      <w:r>
        <w:t>This is paragraph style TOC 8.</w:t>
      </w:r>
      <w:r>
        <w:br/>
        <w:t>Indent:</w:t>
      </w:r>
      <w:r>
        <w:br/>
        <w:t>Left:  1.17", Space</w:t>
      </w:r>
      <w:r>
        <w:br/>
        <w:t>After:  5 pt, Style: Automatically update, Hide until used</w:t>
      </w:r>
      <w:r>
        <w:br/>
        <w:t>Based on: Normal</w:t>
      </w:r>
      <w:r>
        <w:br/>
        <w:t>Following style: Normal</w:t>
      </w:r>
    </w:p>
    <w:p w14:paraId="63D1BF31" w14:textId="2E056BA3" w:rsidR="006E0B1A" w:rsidRDefault="006E0B1A" w:rsidP="006E0B1A">
      <w:pPr>
        <w:pStyle w:val="Separator"/>
      </w:pPr>
      <w:r>
        <w:t>* * *</w:t>
      </w:r>
    </w:p>
    <w:p w14:paraId="20FF0E9B" w14:textId="3D121CB6" w:rsidR="006E0B1A" w:rsidRDefault="006E0B1A" w:rsidP="006E0B1A">
      <w:pPr>
        <w:pStyle w:val="TOC9"/>
      </w:pPr>
      <w:r>
        <w:t>This is paragraph style TOC 9.</w:t>
      </w:r>
      <w:r>
        <w:br/>
        <w:t>Indent:</w:t>
      </w:r>
      <w:r>
        <w:br/>
        <w:t>Left:  1.33", Space</w:t>
      </w:r>
      <w:r>
        <w:br/>
        <w:t>After:  5 pt, Style: Automatically update, Hide until used</w:t>
      </w:r>
      <w:r>
        <w:br/>
        <w:t>Based on: Normal</w:t>
      </w:r>
      <w:r>
        <w:br/>
        <w:t>Following style: Normal</w:t>
      </w:r>
    </w:p>
    <w:p w14:paraId="7AE43D58" w14:textId="545068A2" w:rsidR="006E0B1A" w:rsidRDefault="006E0B1A" w:rsidP="006E0B1A">
      <w:pPr>
        <w:pStyle w:val="Separator"/>
      </w:pPr>
      <w:r>
        <w:t>* * *</w:t>
      </w:r>
    </w:p>
    <w:p w14:paraId="2BCAE7B8" w14:textId="4B6E9FBD" w:rsidR="006E0B1A" w:rsidRDefault="006E0B1A" w:rsidP="006E0B1A">
      <w:pPr>
        <w:pStyle w:val="TOCHeading"/>
      </w:pPr>
      <w:r>
        <w:t>This is paragraph style TOC Heading.</w:t>
      </w:r>
      <w:r>
        <w:br/>
        <w:t>Style: Hide until used, Show in the Styles gallery, Priority: 40</w:t>
      </w:r>
      <w:r>
        <w:br/>
        <w:t>Based on: Heading 1</w:t>
      </w:r>
      <w:r>
        <w:br/>
        <w:t>Following style: Normal</w:t>
      </w:r>
    </w:p>
    <w:p w14:paraId="6DF2EBE6" w14:textId="07B03DC7" w:rsidR="006E0B1A" w:rsidRDefault="006E0B1A" w:rsidP="006E0B1A">
      <w:pPr>
        <w:pStyle w:val="Separator"/>
      </w:pPr>
      <w:r>
        <w:t>* * *</w:t>
      </w:r>
    </w:p>
    <w:p w14:paraId="0F3E9F1D" w14:textId="344A4E5B" w:rsidR="006E0B1A" w:rsidRDefault="006E0B1A" w:rsidP="006E0B1A">
      <w:pPr>
        <w:pStyle w:val="UndentJustify"/>
      </w:pPr>
      <w:r>
        <w:t>This is paragraph style Undent Justify.</w:t>
      </w:r>
      <w:r>
        <w:br/>
        <w:t>Expanded by  0.25 pt, Kern at 14 pt, Indent:</w:t>
      </w:r>
      <w:r>
        <w:br/>
        <w:t>First line:  0.01", Style: Linked, Hide until used, Show in the Styles gallery</w:t>
      </w:r>
      <w:r>
        <w:br/>
        <w:t>Based on: Normal</w:t>
      </w:r>
      <w:r>
        <w:br/>
        <w:t>Following style: Normal</w:t>
      </w:r>
    </w:p>
    <w:p w14:paraId="21ACC184" w14:textId="4603FAD3" w:rsidR="006E0B1A" w:rsidRDefault="006E0B1A" w:rsidP="006E0B1A">
      <w:pPr>
        <w:pStyle w:val="Separator"/>
      </w:pPr>
      <w:r>
        <w:t>* * *</w:t>
      </w:r>
    </w:p>
    <w:p w14:paraId="21BA5B21" w14:textId="5218A1E1" w:rsidR="006E0B1A" w:rsidRDefault="006E0B1A" w:rsidP="006E0B1A">
      <w:pPr>
        <w:pStyle w:val="UndentJustifyPlus"/>
      </w:pPr>
      <w:r>
        <w:t>This is paragraph style Undent Justify Plus.</w:t>
      </w:r>
      <w:r>
        <w:br/>
        <w:t>Space</w:t>
      </w:r>
      <w:r>
        <w:br/>
        <w:t>After:  12 pt, Style: Linked, Hide until used, Show in the Styles gallery</w:t>
      </w:r>
      <w:r>
        <w:br/>
        <w:t>Based on: Undent Justify</w:t>
      </w:r>
      <w:r>
        <w:br/>
        <w:t>Following style: Normal</w:t>
      </w:r>
    </w:p>
    <w:p w14:paraId="16071613" w14:textId="2F0FA025" w:rsidR="006E0B1A" w:rsidRDefault="006E0B1A" w:rsidP="006E0B1A">
      <w:pPr>
        <w:pStyle w:val="Separator"/>
      </w:pPr>
      <w:r>
        <w:t>* * *</w:t>
      </w:r>
    </w:p>
    <w:p w14:paraId="057F78C5" w14:textId="25206E78" w:rsidR="006E0B1A" w:rsidRPr="006E0B1A" w:rsidRDefault="006E0B1A">
      <w:pPr>
        <w:rPr>
          <w:rStyle w:val="UnresolvedMention"/>
        </w:rPr>
      </w:pPr>
      <w:r w:rsidRPr="006E0B1A">
        <w:rPr>
          <w:rStyle w:val="UnresolvedMention"/>
        </w:rPr>
        <w:t>This is character style Unresolved Mention.</w:t>
      </w:r>
      <w:r w:rsidRPr="006E0B1A">
        <w:rPr>
          <w:rStyle w:val="UnresolvedMention"/>
        </w:rPr>
        <w:br/>
        <w:t>Font: Cambria, 12 pt, Not Bold, Not Italic, No underline, Font color: Custom Color(RGB(96,94,92)), Not Strikethrough, Not Hidden, Not Superscript/ Subscript</w:t>
      </w:r>
      <w:r w:rsidRPr="006E0B1A">
        <w:rPr>
          <w:rStyle w:val="UnresolvedMention"/>
        </w:rPr>
        <w:br/>
        <w:t>Pattern: Clear (Custom Color(RGB(225,223,221))), Style: Hide until used, Priority: 100</w:t>
      </w:r>
      <w:r w:rsidRPr="006E0B1A">
        <w:rPr>
          <w:rStyle w:val="UnresolvedMention"/>
        </w:rPr>
        <w:br/>
        <w:t>Based on: Default Paragraph Font</w:t>
      </w:r>
    </w:p>
    <w:p w14:paraId="683AC570" w14:textId="10FF22C7" w:rsidR="006E0B1A" w:rsidRDefault="006E0B1A" w:rsidP="006E0B1A">
      <w:pPr>
        <w:pStyle w:val="Separator"/>
      </w:pPr>
      <w:r>
        <w:t>* * *</w:t>
      </w:r>
    </w:p>
    <w:p w14:paraId="26E5DC8C" w14:textId="4EF2ABD7" w:rsidR="006E0B1A" w:rsidRPr="006E0B1A" w:rsidRDefault="006E0B1A">
      <w:pPr>
        <w:rPr>
          <w:rStyle w:val="VerbatimChar"/>
        </w:rPr>
      </w:pPr>
      <w:r w:rsidRPr="006E0B1A">
        <w:rPr>
          <w:rStyle w:val="VerbatimChar"/>
        </w:rPr>
        <w:t>This is character style Verbatim Char.</w:t>
      </w:r>
      <w:r w:rsidRPr="006E0B1A">
        <w:rPr>
          <w:rStyle w:val="VerbatimChar"/>
        </w:rPr>
        <w:br/>
        <w:t>Font: (Default) Consolas, 12 pt, Not Bold, Not Italic, No underline, Font color: Auto, Not Strikethrough, Not Hidden, Not Superscript/ Subscript</w:t>
      </w:r>
      <w:r w:rsidRPr="006E0B1A">
        <w:rPr>
          <w:rStyle w:val="VerbatimChar"/>
        </w:rPr>
        <w:br/>
        <w:t>Based on: Body Text Char</w:t>
      </w:r>
    </w:p>
    <w:p w14:paraId="4EB747DF" w14:textId="7185376C" w:rsidR="006E0B1A" w:rsidRDefault="006E0B1A" w:rsidP="006E0B1A">
      <w:pPr>
        <w:pStyle w:val="Separator"/>
      </w:pPr>
      <w:r>
        <w:t>* * *</w:t>
      </w:r>
    </w:p>
    <w:p w14:paraId="1EAC1E60" w14:textId="77777777" w:rsidR="006E0B1A" w:rsidRDefault="006E0B1A"/>
    <w:sectPr w:rsidR="006E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DECB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C242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6A2EB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7A2C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8"/>
  </w:num>
  <w:num w:numId="13">
    <w:abstractNumId w:val="8"/>
  </w:num>
  <w:num w:numId="14">
    <w:abstractNumId w:val="3"/>
  </w:num>
  <w:num w:numId="15">
    <w:abstractNumId w:val="3"/>
  </w:num>
  <w:num w:numId="16">
    <w:abstractNumId w:val="2"/>
  </w:num>
  <w:num w:numId="17">
    <w:abstractNumId w:val="2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8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9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1A"/>
    <w:rsid w:val="0000735B"/>
    <w:rsid w:val="00032654"/>
    <w:rsid w:val="00034159"/>
    <w:rsid w:val="0003450D"/>
    <w:rsid w:val="00046036"/>
    <w:rsid w:val="00047B23"/>
    <w:rsid w:val="000522F2"/>
    <w:rsid w:val="00054AB1"/>
    <w:rsid w:val="00061977"/>
    <w:rsid w:val="000626F1"/>
    <w:rsid w:val="00080AD3"/>
    <w:rsid w:val="00082B68"/>
    <w:rsid w:val="000874BC"/>
    <w:rsid w:val="00091AF1"/>
    <w:rsid w:val="00095AB2"/>
    <w:rsid w:val="000D3C1D"/>
    <w:rsid w:val="000E05B5"/>
    <w:rsid w:val="000F0B6F"/>
    <w:rsid w:val="000F0F26"/>
    <w:rsid w:val="000F6726"/>
    <w:rsid w:val="000F7F44"/>
    <w:rsid w:val="00116F03"/>
    <w:rsid w:val="00126C05"/>
    <w:rsid w:val="001279F9"/>
    <w:rsid w:val="001368BE"/>
    <w:rsid w:val="0014574B"/>
    <w:rsid w:val="00153890"/>
    <w:rsid w:val="001540FE"/>
    <w:rsid w:val="001712F8"/>
    <w:rsid w:val="00191DE0"/>
    <w:rsid w:val="001975EA"/>
    <w:rsid w:val="001A40A0"/>
    <w:rsid w:val="001B7AC5"/>
    <w:rsid w:val="001D1BF5"/>
    <w:rsid w:val="001D3A41"/>
    <w:rsid w:val="001F0E08"/>
    <w:rsid w:val="00227FDE"/>
    <w:rsid w:val="00236124"/>
    <w:rsid w:val="00253141"/>
    <w:rsid w:val="002549B0"/>
    <w:rsid w:val="00256380"/>
    <w:rsid w:val="00265657"/>
    <w:rsid w:val="00267EA8"/>
    <w:rsid w:val="00296286"/>
    <w:rsid w:val="002C2378"/>
    <w:rsid w:val="002D2D67"/>
    <w:rsid w:val="002E57A1"/>
    <w:rsid w:val="00302F28"/>
    <w:rsid w:val="00303F63"/>
    <w:rsid w:val="0031224E"/>
    <w:rsid w:val="00325AF7"/>
    <w:rsid w:val="00325FF5"/>
    <w:rsid w:val="00332ECD"/>
    <w:rsid w:val="00347159"/>
    <w:rsid w:val="0035604D"/>
    <w:rsid w:val="003579F3"/>
    <w:rsid w:val="003633B7"/>
    <w:rsid w:val="00367354"/>
    <w:rsid w:val="00382702"/>
    <w:rsid w:val="00387263"/>
    <w:rsid w:val="00390E02"/>
    <w:rsid w:val="00397B29"/>
    <w:rsid w:val="003A03FA"/>
    <w:rsid w:val="003A3695"/>
    <w:rsid w:val="003B1025"/>
    <w:rsid w:val="003B4FB5"/>
    <w:rsid w:val="003C699D"/>
    <w:rsid w:val="003E2877"/>
    <w:rsid w:val="003F57C4"/>
    <w:rsid w:val="003F5DAC"/>
    <w:rsid w:val="00401E4B"/>
    <w:rsid w:val="00422D20"/>
    <w:rsid w:val="00427170"/>
    <w:rsid w:val="00441613"/>
    <w:rsid w:val="004422E1"/>
    <w:rsid w:val="00464556"/>
    <w:rsid w:val="004652AA"/>
    <w:rsid w:val="004666A6"/>
    <w:rsid w:val="00473F2D"/>
    <w:rsid w:val="004748FB"/>
    <w:rsid w:val="00477A19"/>
    <w:rsid w:val="00481B2F"/>
    <w:rsid w:val="00492C49"/>
    <w:rsid w:val="004A6C51"/>
    <w:rsid w:val="004F4887"/>
    <w:rsid w:val="00511379"/>
    <w:rsid w:val="00542E6F"/>
    <w:rsid w:val="0054602D"/>
    <w:rsid w:val="00565BC2"/>
    <w:rsid w:val="00592044"/>
    <w:rsid w:val="005A25B6"/>
    <w:rsid w:val="005A7953"/>
    <w:rsid w:val="005B0E3E"/>
    <w:rsid w:val="005B4448"/>
    <w:rsid w:val="005E1624"/>
    <w:rsid w:val="005E2B84"/>
    <w:rsid w:val="005F2116"/>
    <w:rsid w:val="0060148A"/>
    <w:rsid w:val="006510FD"/>
    <w:rsid w:val="00673817"/>
    <w:rsid w:val="00684A05"/>
    <w:rsid w:val="00697C29"/>
    <w:rsid w:val="006B2235"/>
    <w:rsid w:val="006B65F8"/>
    <w:rsid w:val="006B7974"/>
    <w:rsid w:val="006E0B1A"/>
    <w:rsid w:val="006E1B59"/>
    <w:rsid w:val="006E2CE9"/>
    <w:rsid w:val="006E7663"/>
    <w:rsid w:val="006F2F4F"/>
    <w:rsid w:val="00701584"/>
    <w:rsid w:val="007020FF"/>
    <w:rsid w:val="0072219D"/>
    <w:rsid w:val="007238FC"/>
    <w:rsid w:val="00723DB3"/>
    <w:rsid w:val="00731979"/>
    <w:rsid w:val="00736089"/>
    <w:rsid w:val="007419DA"/>
    <w:rsid w:val="00747E9A"/>
    <w:rsid w:val="007510ED"/>
    <w:rsid w:val="007573C3"/>
    <w:rsid w:val="00757498"/>
    <w:rsid w:val="00764395"/>
    <w:rsid w:val="007711B4"/>
    <w:rsid w:val="00772216"/>
    <w:rsid w:val="0077764E"/>
    <w:rsid w:val="007851FD"/>
    <w:rsid w:val="007A0FA7"/>
    <w:rsid w:val="007A3162"/>
    <w:rsid w:val="007B28E0"/>
    <w:rsid w:val="007C1DA5"/>
    <w:rsid w:val="007D4FC8"/>
    <w:rsid w:val="007D76E6"/>
    <w:rsid w:val="007F2CDC"/>
    <w:rsid w:val="0080544B"/>
    <w:rsid w:val="00806154"/>
    <w:rsid w:val="00814A44"/>
    <w:rsid w:val="0083072C"/>
    <w:rsid w:val="008341AF"/>
    <w:rsid w:val="008345E7"/>
    <w:rsid w:val="008403AA"/>
    <w:rsid w:val="00846E56"/>
    <w:rsid w:val="00852BD1"/>
    <w:rsid w:val="00854F88"/>
    <w:rsid w:val="008551B2"/>
    <w:rsid w:val="00861BDC"/>
    <w:rsid w:val="00885F79"/>
    <w:rsid w:val="00896D9C"/>
    <w:rsid w:val="008A51E9"/>
    <w:rsid w:val="008B0C71"/>
    <w:rsid w:val="008C5BB0"/>
    <w:rsid w:val="008E778F"/>
    <w:rsid w:val="00900661"/>
    <w:rsid w:val="00927E76"/>
    <w:rsid w:val="00941D8E"/>
    <w:rsid w:val="009456C0"/>
    <w:rsid w:val="009732B4"/>
    <w:rsid w:val="00977853"/>
    <w:rsid w:val="00984171"/>
    <w:rsid w:val="0098519B"/>
    <w:rsid w:val="00996E32"/>
    <w:rsid w:val="009A2B11"/>
    <w:rsid w:val="009B0027"/>
    <w:rsid w:val="009B247D"/>
    <w:rsid w:val="009B6F9B"/>
    <w:rsid w:val="009C1C72"/>
    <w:rsid w:val="009C3166"/>
    <w:rsid w:val="009C5B7F"/>
    <w:rsid w:val="009C6957"/>
    <w:rsid w:val="00A17866"/>
    <w:rsid w:val="00A257F4"/>
    <w:rsid w:val="00A25EA4"/>
    <w:rsid w:val="00A42366"/>
    <w:rsid w:val="00A47A94"/>
    <w:rsid w:val="00A52A52"/>
    <w:rsid w:val="00A6209E"/>
    <w:rsid w:val="00A653DC"/>
    <w:rsid w:val="00A66BFF"/>
    <w:rsid w:val="00AA2834"/>
    <w:rsid w:val="00AA4A59"/>
    <w:rsid w:val="00AB5153"/>
    <w:rsid w:val="00AB6B10"/>
    <w:rsid w:val="00AB77E9"/>
    <w:rsid w:val="00AC00D1"/>
    <w:rsid w:val="00AE0E1E"/>
    <w:rsid w:val="00AF6DFE"/>
    <w:rsid w:val="00B14EA0"/>
    <w:rsid w:val="00B45E42"/>
    <w:rsid w:val="00B477CB"/>
    <w:rsid w:val="00B75CFB"/>
    <w:rsid w:val="00B8271F"/>
    <w:rsid w:val="00B84D93"/>
    <w:rsid w:val="00BA5ACB"/>
    <w:rsid w:val="00BB0DBD"/>
    <w:rsid w:val="00BB1148"/>
    <w:rsid w:val="00BC0ACD"/>
    <w:rsid w:val="00BD43F1"/>
    <w:rsid w:val="00BE262A"/>
    <w:rsid w:val="00BF3066"/>
    <w:rsid w:val="00BF3705"/>
    <w:rsid w:val="00C308AD"/>
    <w:rsid w:val="00C354BE"/>
    <w:rsid w:val="00C46684"/>
    <w:rsid w:val="00C559D0"/>
    <w:rsid w:val="00C57A0D"/>
    <w:rsid w:val="00C623A3"/>
    <w:rsid w:val="00C71120"/>
    <w:rsid w:val="00C9514E"/>
    <w:rsid w:val="00CA0985"/>
    <w:rsid w:val="00CB14A9"/>
    <w:rsid w:val="00CB289F"/>
    <w:rsid w:val="00CC04ED"/>
    <w:rsid w:val="00CE523C"/>
    <w:rsid w:val="00CE54E4"/>
    <w:rsid w:val="00CE74DC"/>
    <w:rsid w:val="00D07D83"/>
    <w:rsid w:val="00D200AA"/>
    <w:rsid w:val="00D25EF7"/>
    <w:rsid w:val="00D26A6A"/>
    <w:rsid w:val="00D36316"/>
    <w:rsid w:val="00D373B3"/>
    <w:rsid w:val="00D428E1"/>
    <w:rsid w:val="00D44029"/>
    <w:rsid w:val="00D45FEE"/>
    <w:rsid w:val="00D84BB9"/>
    <w:rsid w:val="00D86659"/>
    <w:rsid w:val="00DA1401"/>
    <w:rsid w:val="00DC5E26"/>
    <w:rsid w:val="00DD34E5"/>
    <w:rsid w:val="00DD461C"/>
    <w:rsid w:val="00DD6588"/>
    <w:rsid w:val="00DD7B2D"/>
    <w:rsid w:val="00DE0D3D"/>
    <w:rsid w:val="00E15485"/>
    <w:rsid w:val="00E721D1"/>
    <w:rsid w:val="00E72A21"/>
    <w:rsid w:val="00E73DBD"/>
    <w:rsid w:val="00E75F98"/>
    <w:rsid w:val="00E92326"/>
    <w:rsid w:val="00E97D63"/>
    <w:rsid w:val="00E97FE0"/>
    <w:rsid w:val="00EA1A47"/>
    <w:rsid w:val="00EA3E56"/>
    <w:rsid w:val="00EB05EB"/>
    <w:rsid w:val="00ED7F2C"/>
    <w:rsid w:val="00EE325C"/>
    <w:rsid w:val="00EF4987"/>
    <w:rsid w:val="00EF5C18"/>
    <w:rsid w:val="00EF650D"/>
    <w:rsid w:val="00F0049C"/>
    <w:rsid w:val="00F07698"/>
    <w:rsid w:val="00F1574F"/>
    <w:rsid w:val="00F15F39"/>
    <w:rsid w:val="00F2701A"/>
    <w:rsid w:val="00F34162"/>
    <w:rsid w:val="00F4731B"/>
    <w:rsid w:val="00F57B66"/>
    <w:rsid w:val="00F60F83"/>
    <w:rsid w:val="00F67FCC"/>
    <w:rsid w:val="00F7108B"/>
    <w:rsid w:val="00F803DA"/>
    <w:rsid w:val="00F970BB"/>
    <w:rsid w:val="00FB1238"/>
    <w:rsid w:val="00FB5D5B"/>
    <w:rsid w:val="00FC5BDF"/>
    <w:rsid w:val="00FC6C37"/>
    <w:rsid w:val="00FD6441"/>
    <w:rsid w:val="00FF237D"/>
    <w:rsid w:val="00F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1FAA"/>
  <w15:chartTrackingRefBased/>
  <w15:docId w15:val="{1C8F0912-346E-4D95-A2B7-A198CF35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 w:qFormat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B247D"/>
    <w:pPr>
      <w:widowControl w:val="0"/>
      <w:spacing w:after="0" w:line="240" w:lineRule="auto"/>
      <w:ind w:firstLine="288"/>
      <w:jc w:val="both"/>
    </w:pPr>
    <w:rPr>
      <w:rFonts w:ascii="Cambria" w:eastAsiaTheme="minorEastAsia" w:hAnsi="Cambria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8341AF"/>
    <w:pPr>
      <w:pageBreakBefore/>
      <w:spacing w:before="480" w:after="240" w:line="240" w:lineRule="auto"/>
      <w:ind w:firstLine="14"/>
      <w:jc w:val="center"/>
      <w:outlineLvl w:val="0"/>
    </w:pPr>
    <w:rPr>
      <w:rFonts w:ascii="Calibri" w:eastAsiaTheme="majorEastAsia" w:hAnsi="Calibri" w:cs="Calibri"/>
      <w:b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61BDC"/>
    <w:pPr>
      <w:pageBreakBefore w:val="0"/>
      <w:spacing w:before="80"/>
      <w:outlineLvl w:val="1"/>
    </w:pPr>
    <w:rPr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4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23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25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5E2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5F7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4F8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0D3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Compact"/>
    <w:unhideWhenUsed/>
    <w:qFormat/>
    <w:rsid w:val="00477A19"/>
    <w:pPr>
      <w:jc w:val="both"/>
    </w:pPr>
    <w:rPr>
      <w:szCs w:val="20"/>
    </w:rPr>
  </w:style>
  <w:style w:type="paragraph" w:customStyle="1" w:styleId="Separator">
    <w:name w:val="Separator"/>
    <w:basedOn w:val="Center"/>
    <w:next w:val="Normal"/>
    <w:link w:val="SeparatorChar"/>
    <w:unhideWhenUsed/>
    <w:qFormat/>
    <w:rsid w:val="00427170"/>
    <w:pPr>
      <w:spacing w:before="240"/>
    </w:pPr>
    <w:rPr>
      <w:rFonts w:ascii="Segoe UI Symbol" w:hAnsi="Segoe UI Symbol"/>
      <w:sz w:val="36"/>
    </w:rPr>
  </w:style>
  <w:style w:type="character" w:customStyle="1" w:styleId="SeparatorChar">
    <w:name w:val="Separator Char"/>
    <w:basedOn w:val="TitleChar"/>
    <w:link w:val="Separator"/>
    <w:rsid w:val="00427170"/>
    <w:rPr>
      <w:rFonts w:ascii="Segoe UI Symbol" w:eastAsiaTheme="minorEastAsia" w:hAnsi="Segoe UI Symbol" w:cstheme="majorBidi"/>
      <w:b w:val="0"/>
      <w:bCs w:val="0"/>
      <w:i w:val="0"/>
      <w:strike w:val="0"/>
      <w:vanish w:val="0"/>
      <w:color w:val="auto"/>
      <w:spacing w:val="5"/>
      <w:kern w:val="28"/>
      <w:sz w:val="36"/>
      <w:szCs w:val="52"/>
      <w:u w:val="none"/>
      <w:vertAlign w:val="baseline"/>
    </w:rPr>
  </w:style>
  <w:style w:type="paragraph" w:customStyle="1" w:styleId="Author">
    <w:name w:val="Author"/>
    <w:basedOn w:val="Center"/>
    <w:next w:val="Normal"/>
    <w:unhideWhenUsed/>
    <w:qFormat/>
    <w:rsid w:val="00A17866"/>
  </w:style>
  <w:style w:type="paragraph" w:styleId="BalloonText">
    <w:name w:val="Balloon Text"/>
    <w:basedOn w:val="Normal"/>
    <w:link w:val="BalloonTextChar"/>
    <w:unhideWhenUsed/>
    <w:rsid w:val="00A653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653DC"/>
    <w:rPr>
      <w:rFonts w:ascii="Segoe UI" w:eastAsiaTheme="minorEastAsia" w:hAnsi="Segoe UI" w:cs="Segoe UI"/>
      <w:b w:val="0"/>
      <w:i w:val="0"/>
      <w:strike w:val="0"/>
      <w:vanish w:val="0"/>
      <w:color w:val="auto"/>
      <w:sz w:val="18"/>
      <w:szCs w:val="18"/>
      <w:u w:val="none"/>
      <w:vertAlign w:val="baseline"/>
    </w:rPr>
  </w:style>
  <w:style w:type="paragraph" w:styleId="Bibliography">
    <w:name w:val="Bibliography"/>
    <w:basedOn w:val="Compact"/>
    <w:unhideWhenUsed/>
    <w:qFormat/>
    <w:rsid w:val="003A03FA"/>
    <w:pPr>
      <w:jc w:val="left"/>
    </w:pPr>
  </w:style>
  <w:style w:type="paragraph" w:customStyle="1" w:styleId="BlockLeftIndent">
    <w:name w:val="Block Left Indent"/>
    <w:basedOn w:val="Normal"/>
    <w:next w:val="Normal"/>
    <w:link w:val="BlockLeftIndentChar"/>
    <w:unhideWhenUsed/>
    <w:qFormat/>
    <w:rsid w:val="004422E1"/>
    <w:pPr>
      <w:spacing w:after="240"/>
      <w:ind w:left="288" w:firstLine="14"/>
    </w:pPr>
    <w:rPr>
      <w:rFonts w:cstheme="majorBidi"/>
      <w:spacing w:val="5"/>
      <w:kern w:val="28"/>
      <w:szCs w:val="52"/>
    </w:rPr>
  </w:style>
  <w:style w:type="character" w:customStyle="1" w:styleId="BlockLeftIndentChar">
    <w:name w:val="Block Left Indent Char"/>
    <w:basedOn w:val="TitleChar"/>
    <w:link w:val="BlockLeftIndent"/>
    <w:rsid w:val="004422E1"/>
    <w:rPr>
      <w:rFonts w:ascii="Cambria" w:eastAsiaTheme="minorEastAsia" w:hAnsi="Cambria" w:cstheme="majorBidi"/>
      <w:b w:val="0"/>
      <w:bCs w:val="0"/>
      <w:i w:val="0"/>
      <w:strike w:val="0"/>
      <w:vanish w:val="0"/>
      <w:color w:val="auto"/>
      <w:spacing w:val="5"/>
      <w:kern w:val="28"/>
      <w:sz w:val="24"/>
      <w:szCs w:val="52"/>
      <w:u w:val="none"/>
      <w:vertAlign w:val="baseline"/>
    </w:rPr>
  </w:style>
  <w:style w:type="paragraph" w:styleId="BlockText">
    <w:name w:val="Block Text"/>
    <w:basedOn w:val="Normal"/>
    <w:next w:val="Normal"/>
    <w:uiPriority w:val="9"/>
    <w:unhideWhenUsed/>
    <w:qFormat/>
    <w:rsid w:val="007D76E6"/>
    <w:pPr>
      <w:spacing w:after="240"/>
      <w:ind w:left="288" w:right="288" w:firstLine="14"/>
    </w:pPr>
  </w:style>
  <w:style w:type="paragraph" w:styleId="BodyText">
    <w:name w:val="Body Text"/>
    <w:basedOn w:val="Normal"/>
    <w:next w:val="Normal"/>
    <w:link w:val="BodyTextChar"/>
    <w:uiPriority w:val="99"/>
    <w:unhideWhenUsed/>
    <w:qFormat/>
    <w:rsid w:val="005F2116"/>
  </w:style>
  <w:style w:type="character" w:customStyle="1" w:styleId="BodyTextChar">
    <w:name w:val="Body Text Char"/>
    <w:basedOn w:val="DefaultParagraphFont"/>
    <w:link w:val="BodyText"/>
    <w:uiPriority w:val="99"/>
    <w:rsid w:val="005F2116"/>
    <w:rPr>
      <w:rFonts w:ascii="Cambria" w:eastAsiaTheme="minorEastAsia" w:hAnsi="Cambria"/>
      <w:b w:val="0"/>
      <w:i w:val="0"/>
      <w:strike w:val="0"/>
      <w:vanish w:val="0"/>
      <w:color w:val="auto"/>
      <w:sz w:val="24"/>
      <w:u w:val="none"/>
      <w:vertAlign w:val="baseline"/>
    </w:rPr>
  </w:style>
  <w:style w:type="paragraph" w:styleId="BodyText2">
    <w:name w:val="Body Text 2"/>
    <w:basedOn w:val="Normal"/>
    <w:link w:val="BodyText2Char"/>
    <w:uiPriority w:val="99"/>
    <w:unhideWhenUsed/>
    <w:rsid w:val="0067381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73817"/>
    <w:rPr>
      <w:rFonts w:ascii="Cambria" w:eastAsiaTheme="minorEastAsia" w:hAnsi="Cambria"/>
      <w:b w:val="0"/>
      <w:i w:val="0"/>
      <w:strike w:val="0"/>
      <w:vanish w:val="0"/>
      <w:color w:val="auto"/>
      <w:sz w:val="24"/>
      <w:u w:val="none"/>
      <w:vertAlign w:val="baseline"/>
    </w:rPr>
  </w:style>
  <w:style w:type="paragraph" w:styleId="BodyText3">
    <w:name w:val="Body Text 3"/>
    <w:basedOn w:val="Normal"/>
    <w:link w:val="BodyText3Char"/>
    <w:uiPriority w:val="99"/>
    <w:unhideWhenUsed/>
    <w:rsid w:val="00CE54E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E54E4"/>
    <w:rPr>
      <w:rFonts w:ascii="Cambria" w:eastAsiaTheme="minorEastAsia" w:hAnsi="Cambria"/>
      <w:b w:val="0"/>
      <w:i w:val="0"/>
      <w:strike w:val="0"/>
      <w:vanish w:val="0"/>
      <w:color w:val="auto"/>
      <w:sz w:val="16"/>
      <w:szCs w:val="16"/>
      <w:u w:val="none"/>
      <w:vertAlign w:val="baseline"/>
    </w:rPr>
  </w:style>
  <w:style w:type="paragraph" w:styleId="BodyTextFirstIndent">
    <w:name w:val="Body Text First Indent"/>
    <w:basedOn w:val="BodyText"/>
    <w:link w:val="BodyTextFirstIndentChar"/>
    <w:unhideWhenUsed/>
    <w:rsid w:val="0015389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153890"/>
    <w:rPr>
      <w:rFonts w:ascii="Cambria" w:eastAsiaTheme="minorEastAsia" w:hAnsi="Cambria"/>
      <w:b w:val="0"/>
      <w:i w:val="0"/>
      <w:strike w:val="0"/>
      <w:vanish w:val="0"/>
      <w:color w:val="auto"/>
      <w:sz w:val="24"/>
      <w:u w:val="none"/>
      <w:vertAlign w:val="baseline"/>
    </w:rPr>
  </w:style>
  <w:style w:type="paragraph" w:styleId="BodyTextIndent">
    <w:name w:val="Body Text Indent"/>
    <w:basedOn w:val="Normal"/>
    <w:link w:val="BodyTextIndentChar"/>
    <w:unhideWhenUsed/>
    <w:rsid w:val="001975E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975EA"/>
    <w:rPr>
      <w:rFonts w:ascii="Cambria" w:eastAsiaTheme="minorEastAsia" w:hAnsi="Cambria"/>
      <w:b w:val="0"/>
      <w:i w:val="0"/>
      <w:strike w:val="0"/>
      <w:vanish w:val="0"/>
      <w:color w:val="auto"/>
      <w:sz w:val="24"/>
      <w:u w:val="none"/>
      <w:vertAlign w:val="baseline"/>
    </w:rPr>
  </w:style>
  <w:style w:type="paragraph" w:styleId="BodyTextFirstIndent2">
    <w:name w:val="Body Text First Indent 2"/>
    <w:basedOn w:val="BodyTextIndent"/>
    <w:link w:val="BodyTextFirstIndent2Char"/>
    <w:rsid w:val="00AF6DF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AF6DFE"/>
    <w:rPr>
      <w:rFonts w:ascii="Cambria" w:eastAsiaTheme="minorEastAsia" w:hAnsi="Cambria"/>
      <w:b w:val="0"/>
      <w:i w:val="0"/>
      <w:strike w:val="0"/>
      <w:vanish w:val="0"/>
      <w:color w:val="auto"/>
      <w:sz w:val="24"/>
      <w:u w:val="none"/>
      <w:vertAlign w:val="baseline"/>
    </w:rPr>
  </w:style>
  <w:style w:type="paragraph" w:styleId="BodyTextIndent2">
    <w:name w:val="Body Text Indent 2"/>
    <w:basedOn w:val="Normal"/>
    <w:link w:val="BodyTextIndent2Char"/>
    <w:unhideWhenUsed/>
    <w:rsid w:val="00AA4A5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A4A59"/>
    <w:rPr>
      <w:rFonts w:ascii="Cambria" w:eastAsiaTheme="minorEastAsia" w:hAnsi="Cambria"/>
      <w:b w:val="0"/>
      <w:i w:val="0"/>
      <w:strike w:val="0"/>
      <w:vanish w:val="0"/>
      <w:color w:val="auto"/>
      <w:sz w:val="24"/>
      <w:u w:val="none"/>
      <w:vertAlign w:val="baseline"/>
    </w:rPr>
  </w:style>
  <w:style w:type="paragraph" w:styleId="BodyTextIndent3">
    <w:name w:val="Body Text Indent 3"/>
    <w:basedOn w:val="Normal"/>
    <w:link w:val="BodyTextIndent3Char"/>
    <w:unhideWhenUsed/>
    <w:rsid w:val="00401E4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01E4B"/>
    <w:rPr>
      <w:rFonts w:ascii="Cambria" w:eastAsiaTheme="minorEastAsia" w:hAnsi="Cambria"/>
      <w:b w:val="0"/>
      <w:i w:val="0"/>
      <w:strike w:val="0"/>
      <w:vanish w:val="0"/>
      <w:color w:val="auto"/>
      <w:sz w:val="16"/>
      <w:szCs w:val="16"/>
      <w:u w:val="none"/>
      <w:vertAlign w:val="baseline"/>
    </w:rPr>
  </w:style>
  <w:style w:type="character" w:styleId="BookTitle">
    <w:name w:val="Book Title"/>
    <w:basedOn w:val="DefaultParagraphFont"/>
    <w:uiPriority w:val="33"/>
    <w:qFormat/>
    <w:rsid w:val="00BE262A"/>
    <w:rPr>
      <w:rFonts w:ascii="Cambria" w:hAnsi="Cambria"/>
      <w:b/>
      <w:bCs/>
      <w:i w:val="0"/>
      <w:smallCaps/>
      <w:strike w:val="0"/>
      <w:vanish w:val="0"/>
      <w:color w:val="auto"/>
      <w:spacing w:val="5"/>
      <w:sz w:val="24"/>
      <w:u w:val="none"/>
      <w:vertAlign w:val="baseline"/>
    </w:rPr>
  </w:style>
  <w:style w:type="paragraph" w:styleId="Caption">
    <w:name w:val="caption"/>
    <w:basedOn w:val="Center"/>
    <w:next w:val="Normal"/>
    <w:link w:val="CaptionChar"/>
    <w:uiPriority w:val="35"/>
    <w:unhideWhenUsed/>
    <w:qFormat/>
    <w:rsid w:val="003B1025"/>
    <w:pPr>
      <w:widowControl/>
    </w:pPr>
    <w:rPr>
      <w:b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3B1025"/>
    <w:rPr>
      <w:rFonts w:ascii="Cambria" w:eastAsiaTheme="minorEastAsia" w:hAnsi="Cambria" w:cstheme="majorBidi"/>
      <w:b w:val="0"/>
      <w:bCs/>
      <w:i w:val="0"/>
      <w:strike w:val="0"/>
      <w:vanish w:val="0"/>
      <w:color w:val="auto"/>
      <w:spacing w:val="5"/>
      <w:kern w:val="28"/>
      <w:sz w:val="24"/>
      <w:szCs w:val="18"/>
      <w:u w:val="none"/>
      <w:vertAlign w:val="baseline"/>
    </w:rPr>
  </w:style>
  <w:style w:type="paragraph" w:customStyle="1" w:styleId="CaptionedFigure">
    <w:name w:val="Captioned Figure"/>
    <w:basedOn w:val="Figure"/>
    <w:next w:val="Normal"/>
    <w:unhideWhenUsed/>
    <w:qFormat/>
    <w:rsid w:val="00E75F98"/>
    <w:rPr>
      <w:b/>
    </w:rPr>
  </w:style>
  <w:style w:type="paragraph" w:customStyle="1" w:styleId="Center">
    <w:name w:val="Center"/>
    <w:basedOn w:val="Normal"/>
    <w:next w:val="Normal"/>
    <w:link w:val="CenterChar"/>
    <w:unhideWhenUsed/>
    <w:qFormat/>
    <w:rsid w:val="00054AB1"/>
    <w:pPr>
      <w:spacing w:after="240"/>
      <w:ind w:firstLine="14"/>
      <w:jc w:val="center"/>
    </w:pPr>
    <w:rPr>
      <w:rFonts w:cstheme="majorBidi"/>
      <w:spacing w:val="5"/>
      <w:kern w:val="28"/>
      <w:szCs w:val="52"/>
    </w:rPr>
  </w:style>
  <w:style w:type="character" w:customStyle="1" w:styleId="CenterChar">
    <w:name w:val="Center Char"/>
    <w:basedOn w:val="TitleChar"/>
    <w:link w:val="Center"/>
    <w:rsid w:val="00054AB1"/>
    <w:rPr>
      <w:rFonts w:ascii="Cambria" w:eastAsiaTheme="minorEastAsia" w:hAnsi="Cambria" w:cstheme="majorBidi"/>
      <w:b w:val="0"/>
      <w:bCs w:val="0"/>
      <w:i w:val="0"/>
      <w:strike w:val="0"/>
      <w:vanish w:val="0"/>
      <w:color w:val="auto"/>
      <w:spacing w:val="5"/>
      <w:kern w:val="28"/>
      <w:sz w:val="24"/>
      <w:szCs w:val="52"/>
      <w:u w:val="none"/>
      <w:vertAlign w:val="baseline"/>
    </w:rPr>
  </w:style>
  <w:style w:type="paragraph" w:styleId="Closing">
    <w:name w:val="Closing"/>
    <w:basedOn w:val="Normal"/>
    <w:link w:val="ClosingChar"/>
    <w:unhideWhenUsed/>
    <w:rsid w:val="003F5DAC"/>
    <w:pPr>
      <w:ind w:left="4320"/>
    </w:pPr>
  </w:style>
  <w:style w:type="character" w:customStyle="1" w:styleId="ClosingChar">
    <w:name w:val="Closing Char"/>
    <w:basedOn w:val="DefaultParagraphFont"/>
    <w:link w:val="Closing"/>
    <w:rsid w:val="003F5DAC"/>
    <w:rPr>
      <w:rFonts w:ascii="Cambria" w:eastAsiaTheme="minorEastAsia" w:hAnsi="Cambria"/>
      <w:b w:val="0"/>
      <w:i w:val="0"/>
      <w:strike w:val="0"/>
      <w:vanish w:val="0"/>
      <w:color w:val="auto"/>
      <w:sz w:val="24"/>
      <w:u w:val="none"/>
      <w:vertAlign w:val="baseline"/>
    </w:rPr>
  </w:style>
  <w:style w:type="character" w:styleId="CommentReference">
    <w:name w:val="annotation reference"/>
    <w:basedOn w:val="DefaultParagraphFont"/>
    <w:unhideWhenUsed/>
    <w:rsid w:val="0035604D"/>
    <w:rPr>
      <w:rFonts w:ascii="Cambria" w:hAnsi="Cambria"/>
      <w:b w:val="0"/>
      <w:i w:val="0"/>
      <w:strike w:val="0"/>
      <w:vanish w:val="0"/>
      <w:color w:val="auto"/>
      <w:sz w:val="16"/>
      <w:szCs w:val="16"/>
      <w:u w:val="none"/>
      <w:vertAlign w:val="baseline"/>
    </w:rPr>
  </w:style>
  <w:style w:type="paragraph" w:styleId="CommentText">
    <w:name w:val="annotation text"/>
    <w:basedOn w:val="Normal"/>
    <w:link w:val="CommentTextChar"/>
    <w:unhideWhenUsed/>
    <w:rsid w:val="008054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0544B"/>
    <w:rPr>
      <w:rFonts w:ascii="Cambria" w:eastAsiaTheme="minorEastAsia" w:hAnsi="Cambria"/>
      <w:b w:val="0"/>
      <w:i w:val="0"/>
      <w:strike w:val="0"/>
      <w:vanish w:val="0"/>
      <w:color w:val="auto"/>
      <w:sz w:val="20"/>
      <w:szCs w:val="20"/>
      <w:u w:val="none"/>
      <w:vertAlign w:val="baseline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9C31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3166"/>
    <w:rPr>
      <w:rFonts w:ascii="Cambria" w:eastAsiaTheme="minorEastAsia" w:hAnsi="Cambria"/>
      <w:b/>
      <w:bCs/>
      <w:i w:val="0"/>
      <w:strike w:val="0"/>
      <w:vanish w:val="0"/>
      <w:color w:val="auto"/>
      <w:sz w:val="20"/>
      <w:szCs w:val="20"/>
      <w:u w:val="none"/>
      <w:vertAlign w:val="baseline"/>
    </w:rPr>
  </w:style>
  <w:style w:type="paragraph" w:customStyle="1" w:styleId="Compact">
    <w:name w:val="Compact"/>
    <w:basedOn w:val="Normal"/>
    <w:unhideWhenUsed/>
    <w:qFormat/>
    <w:rsid w:val="00A6209E"/>
    <w:pPr>
      <w:spacing w:after="200"/>
      <w:ind w:firstLine="14"/>
      <w:jc w:val="center"/>
    </w:pPr>
    <w:rPr>
      <w:sz w:val="20"/>
    </w:rPr>
  </w:style>
  <w:style w:type="paragraph" w:customStyle="1" w:styleId="Copyright">
    <w:name w:val="Copyright"/>
    <w:basedOn w:val="Compact"/>
    <w:link w:val="CopyrightChar"/>
    <w:unhideWhenUsed/>
    <w:qFormat/>
    <w:rsid w:val="001A40A0"/>
    <w:rPr>
      <w:rFonts w:cstheme="majorBidi"/>
      <w:i/>
      <w:spacing w:val="5"/>
      <w:kern w:val="28"/>
      <w:szCs w:val="52"/>
    </w:rPr>
  </w:style>
  <w:style w:type="character" w:customStyle="1" w:styleId="CopyrightChar">
    <w:name w:val="Copyright Char"/>
    <w:basedOn w:val="TitleChar"/>
    <w:link w:val="Copyright"/>
    <w:rsid w:val="001A40A0"/>
    <w:rPr>
      <w:rFonts w:ascii="Cambria" w:eastAsiaTheme="minorEastAsia" w:hAnsi="Cambria" w:cstheme="majorBidi"/>
      <w:b w:val="0"/>
      <w:bCs w:val="0"/>
      <w:i/>
      <w:strike w:val="0"/>
      <w:vanish w:val="0"/>
      <w:color w:val="auto"/>
      <w:spacing w:val="5"/>
      <w:kern w:val="28"/>
      <w:sz w:val="20"/>
      <w:szCs w:val="52"/>
      <w:u w:val="none"/>
      <w:vertAlign w:val="baseline"/>
    </w:rPr>
  </w:style>
  <w:style w:type="paragraph" w:styleId="Date">
    <w:name w:val="Date"/>
    <w:basedOn w:val="RightAlignPlus"/>
    <w:next w:val="Normal"/>
    <w:link w:val="DateChar"/>
    <w:unhideWhenUsed/>
    <w:qFormat/>
    <w:rsid w:val="007F2CDC"/>
  </w:style>
  <w:style w:type="character" w:customStyle="1" w:styleId="DateChar">
    <w:name w:val="Date Char"/>
    <w:basedOn w:val="DefaultParagraphFont"/>
    <w:link w:val="Date"/>
    <w:rsid w:val="006E0B1A"/>
    <w:rPr>
      <w:rFonts w:ascii="Cambria" w:eastAsiaTheme="minorEastAsia" w:hAnsi="Cambria" w:cstheme="majorBidi"/>
      <w:b w:val="0"/>
      <w:i w:val="0"/>
      <w:strike w:val="0"/>
      <w:vanish w:val="0"/>
      <w:color w:val="auto"/>
      <w:spacing w:val="5"/>
      <w:kern w:val="28"/>
      <w:sz w:val="24"/>
      <w:u w:val="none"/>
      <w:vertAlign w:val="baseline"/>
    </w:rPr>
  </w:style>
  <w:style w:type="paragraph" w:customStyle="1" w:styleId="Definition">
    <w:name w:val="Definition"/>
    <w:basedOn w:val="Normal"/>
    <w:rsid w:val="00E92326"/>
  </w:style>
  <w:style w:type="paragraph" w:customStyle="1" w:styleId="DefinitionTerm">
    <w:name w:val="Definition Term"/>
    <w:basedOn w:val="Normal"/>
    <w:next w:val="Definition"/>
    <w:rsid w:val="00F1574F"/>
    <w:pPr>
      <w:keepNext/>
      <w:keepLines/>
    </w:pPr>
    <w:rPr>
      <w:b/>
    </w:rPr>
  </w:style>
  <w:style w:type="paragraph" w:styleId="DocumentMap">
    <w:name w:val="Document Map"/>
    <w:basedOn w:val="Normal"/>
    <w:link w:val="DocumentMapChar"/>
    <w:unhideWhenUsed/>
    <w:rsid w:val="00A257F4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257F4"/>
    <w:rPr>
      <w:rFonts w:ascii="Segoe UI" w:eastAsiaTheme="minorEastAsia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nhideWhenUsed/>
    <w:rsid w:val="008345E7"/>
  </w:style>
  <w:style w:type="character" w:customStyle="1" w:styleId="E-mailSignatureChar">
    <w:name w:val="E-mail Signature Char"/>
    <w:basedOn w:val="DefaultParagraphFont"/>
    <w:link w:val="E-mailSignature"/>
    <w:rsid w:val="008345E7"/>
    <w:rPr>
      <w:rFonts w:ascii="Cambria" w:eastAsiaTheme="minorEastAsia" w:hAnsi="Cambria"/>
      <w:sz w:val="24"/>
    </w:rPr>
  </w:style>
  <w:style w:type="character" w:styleId="Emphasis">
    <w:name w:val="Emphasis"/>
    <w:basedOn w:val="DefaultParagraphFont"/>
    <w:uiPriority w:val="20"/>
    <w:qFormat/>
    <w:rsid w:val="00747E9A"/>
    <w:rPr>
      <w:rFonts w:ascii="Cambria" w:hAnsi="Cambria"/>
      <w:b w:val="0"/>
      <w:i/>
      <w:iCs/>
      <w:strike w:val="0"/>
      <w:vanish w:val="0"/>
      <w:color w:val="auto"/>
      <w:sz w:val="24"/>
      <w:u w:val="none"/>
      <w:vertAlign w:val="baseline"/>
    </w:rPr>
  </w:style>
  <w:style w:type="character" w:styleId="EndnoteReference">
    <w:name w:val="endnote reference"/>
    <w:basedOn w:val="BodyTextChar"/>
    <w:unhideWhenUsed/>
    <w:rsid w:val="005E1624"/>
    <w:rPr>
      <w:rFonts w:ascii="Cambria" w:eastAsiaTheme="minorEastAsia" w:hAnsi="Cambria"/>
      <w:b w:val="0"/>
      <w:i w:val="0"/>
      <w:strike w:val="0"/>
      <w:vanish w:val="0"/>
      <w:color w:val="auto"/>
      <w:sz w:val="24"/>
      <w:szCs w:val="22"/>
      <w:u w:val="none"/>
      <w:vertAlign w:val="superscript"/>
    </w:rPr>
  </w:style>
  <w:style w:type="paragraph" w:styleId="EndnoteText">
    <w:name w:val="endnote text"/>
    <w:basedOn w:val="Normal"/>
    <w:link w:val="EndnoteTextChar"/>
    <w:unhideWhenUsed/>
    <w:qFormat/>
    <w:rsid w:val="00C9514E"/>
    <w:pPr>
      <w:spacing w:after="240"/>
      <w:ind w:firstLine="14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C9514E"/>
    <w:rPr>
      <w:rFonts w:ascii="Cambria" w:eastAsiaTheme="minorEastAsia" w:hAnsi="Cambria"/>
      <w:sz w:val="24"/>
      <w:szCs w:val="20"/>
    </w:rPr>
  </w:style>
  <w:style w:type="paragraph" w:styleId="EnvelopeAddress">
    <w:name w:val="envelope address"/>
    <w:basedOn w:val="Normal"/>
    <w:unhideWhenUsed/>
    <w:rsid w:val="00CE74D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nhideWhenUsed/>
    <w:rsid w:val="00D25EF7"/>
    <w:rPr>
      <w:rFonts w:asciiTheme="majorHAnsi" w:eastAsiaTheme="majorEastAsia" w:hAnsiTheme="majorHAnsi" w:cstheme="majorBidi"/>
      <w:sz w:val="20"/>
      <w:szCs w:val="20"/>
    </w:rPr>
  </w:style>
  <w:style w:type="paragraph" w:customStyle="1" w:styleId="Figure">
    <w:name w:val="Figure"/>
    <w:basedOn w:val="Center"/>
    <w:next w:val="Normal"/>
    <w:unhideWhenUsed/>
    <w:qFormat/>
    <w:rsid w:val="00E97D63"/>
    <w:rPr>
      <w:szCs w:val="22"/>
    </w:rPr>
  </w:style>
  <w:style w:type="paragraph" w:customStyle="1" w:styleId="FirstIndentJustify">
    <w:name w:val="First Indent Justify"/>
    <w:basedOn w:val="Normal"/>
    <w:next w:val="Normal"/>
    <w:link w:val="FirstIndentJustifyChar"/>
    <w:unhideWhenUsed/>
    <w:qFormat/>
    <w:rsid w:val="00034159"/>
    <w:rPr>
      <w:rFonts w:cstheme="majorBidi"/>
      <w:spacing w:val="5"/>
      <w:kern w:val="28"/>
      <w:szCs w:val="52"/>
    </w:rPr>
  </w:style>
  <w:style w:type="character" w:customStyle="1" w:styleId="FirstIndentJustifyChar">
    <w:name w:val="First Indent Justify Char"/>
    <w:basedOn w:val="TitleChar"/>
    <w:link w:val="FirstIndentJustify"/>
    <w:rsid w:val="00034159"/>
    <w:rPr>
      <w:rFonts w:ascii="Cambria" w:eastAsiaTheme="minorEastAsia" w:hAnsi="Cambria" w:cstheme="majorBidi"/>
      <w:b w:val="0"/>
      <w:bCs w:val="0"/>
      <w:i w:val="0"/>
      <w:strike w:val="0"/>
      <w:vanish w:val="0"/>
      <w:color w:val="auto"/>
      <w:spacing w:val="5"/>
      <w:kern w:val="28"/>
      <w:sz w:val="24"/>
      <w:szCs w:val="52"/>
      <w:u w:val="none"/>
      <w:vertAlign w:val="baseline"/>
    </w:rPr>
  </w:style>
  <w:style w:type="paragraph" w:customStyle="1" w:styleId="FirstIndentJustifyPlus">
    <w:name w:val="First Indent Justify Plus"/>
    <w:basedOn w:val="FirstIndentJustify"/>
    <w:next w:val="Normal"/>
    <w:link w:val="FirstIndentJustifyPlusChar"/>
    <w:unhideWhenUsed/>
    <w:qFormat/>
    <w:rsid w:val="00E73DBD"/>
    <w:pPr>
      <w:spacing w:after="240"/>
    </w:pPr>
  </w:style>
  <w:style w:type="character" w:customStyle="1" w:styleId="FirstIndentJustifyPlusChar">
    <w:name w:val="First Indent Justify Plus Char"/>
    <w:basedOn w:val="TitleChar"/>
    <w:link w:val="FirstIndentJustifyPlus"/>
    <w:rsid w:val="00E73DBD"/>
    <w:rPr>
      <w:rFonts w:ascii="Cambria" w:eastAsiaTheme="minorEastAsia" w:hAnsi="Cambria" w:cstheme="majorBidi"/>
      <w:b w:val="0"/>
      <w:bCs w:val="0"/>
      <w:i w:val="0"/>
      <w:strike w:val="0"/>
      <w:vanish w:val="0"/>
      <w:color w:val="auto"/>
      <w:spacing w:val="5"/>
      <w:kern w:val="28"/>
      <w:sz w:val="24"/>
      <w:szCs w:val="52"/>
      <w:u w:val="none"/>
      <w:vertAlign w:val="baseline"/>
    </w:rPr>
  </w:style>
  <w:style w:type="paragraph" w:customStyle="1" w:styleId="FirstIndentUnjustify">
    <w:name w:val="First Indent Unjustify"/>
    <w:basedOn w:val="Normal"/>
    <w:next w:val="Normal"/>
    <w:link w:val="FirstIndentUnjustifyChar"/>
    <w:unhideWhenUsed/>
    <w:qFormat/>
    <w:rsid w:val="004652AA"/>
    <w:pPr>
      <w:ind w:firstLine="14"/>
    </w:pPr>
    <w:rPr>
      <w:rFonts w:cstheme="majorBidi"/>
      <w:spacing w:val="5"/>
      <w:kern w:val="28"/>
      <w:szCs w:val="52"/>
    </w:rPr>
  </w:style>
  <w:style w:type="character" w:customStyle="1" w:styleId="FirstIndentUnjustifyChar">
    <w:name w:val="First Indent Unjustify Char"/>
    <w:basedOn w:val="TitleChar"/>
    <w:link w:val="FirstIndentUnjustify"/>
    <w:rsid w:val="004652AA"/>
    <w:rPr>
      <w:rFonts w:ascii="Cambria" w:eastAsiaTheme="minorEastAsia" w:hAnsi="Cambria" w:cstheme="majorBidi"/>
      <w:b w:val="0"/>
      <w:bCs w:val="0"/>
      <w:i w:val="0"/>
      <w:strike w:val="0"/>
      <w:vanish w:val="0"/>
      <w:color w:val="auto"/>
      <w:spacing w:val="5"/>
      <w:kern w:val="28"/>
      <w:sz w:val="24"/>
      <w:szCs w:val="52"/>
      <w:u w:val="none"/>
      <w:vertAlign w:val="baseline"/>
    </w:rPr>
  </w:style>
  <w:style w:type="paragraph" w:customStyle="1" w:styleId="FirstIndentUnjustifyPlus">
    <w:name w:val="First Indent Unjustify Plus"/>
    <w:basedOn w:val="FirstIndentUnjustify"/>
    <w:next w:val="Normal"/>
    <w:link w:val="FirstIndentUnjustifyPlusChar"/>
    <w:unhideWhenUsed/>
    <w:qFormat/>
    <w:rsid w:val="00473F2D"/>
    <w:pPr>
      <w:spacing w:after="240"/>
      <w:ind w:firstLine="288"/>
    </w:pPr>
  </w:style>
  <w:style w:type="character" w:customStyle="1" w:styleId="FirstIndentUnjustifyPlusChar">
    <w:name w:val="First Indent Unjustify Plus Char"/>
    <w:basedOn w:val="TitleChar"/>
    <w:link w:val="FirstIndentUnjustifyPlus"/>
    <w:rsid w:val="00473F2D"/>
    <w:rPr>
      <w:rFonts w:ascii="Cambria" w:eastAsiaTheme="minorEastAsia" w:hAnsi="Cambria" w:cstheme="majorBidi"/>
      <w:b w:val="0"/>
      <w:bCs w:val="0"/>
      <w:i w:val="0"/>
      <w:strike w:val="0"/>
      <w:vanish w:val="0"/>
      <w:color w:val="auto"/>
      <w:spacing w:val="5"/>
      <w:kern w:val="28"/>
      <w:sz w:val="24"/>
      <w:szCs w:val="52"/>
      <w:u w:val="none"/>
      <w:vertAlign w:val="baseline"/>
    </w:rPr>
  </w:style>
  <w:style w:type="paragraph" w:customStyle="1" w:styleId="FirstParagraph">
    <w:name w:val="First Paragraph"/>
    <w:basedOn w:val="Normal"/>
    <w:next w:val="Normal"/>
    <w:unhideWhenUsed/>
    <w:qFormat/>
    <w:rsid w:val="00FD6441"/>
    <w:pPr>
      <w:ind w:firstLine="14"/>
    </w:pPr>
  </w:style>
  <w:style w:type="paragraph" w:customStyle="1" w:styleId="FirstParagraphPlus">
    <w:name w:val="First Paragraph Plus"/>
    <w:basedOn w:val="FirstParagraph"/>
    <w:next w:val="Normal"/>
    <w:link w:val="FirstParagraphPlusChar"/>
    <w:unhideWhenUsed/>
    <w:qFormat/>
    <w:rsid w:val="00BC0ACD"/>
    <w:pPr>
      <w:spacing w:after="240"/>
    </w:pPr>
    <w:rPr>
      <w:rFonts w:cstheme="majorBidi"/>
      <w:spacing w:val="5"/>
      <w:kern w:val="28"/>
      <w:szCs w:val="52"/>
    </w:rPr>
  </w:style>
  <w:style w:type="character" w:customStyle="1" w:styleId="FirstParagraphPlusChar">
    <w:name w:val="First Paragraph Plus Char"/>
    <w:basedOn w:val="TitleChar"/>
    <w:link w:val="FirstParagraphPlus"/>
    <w:rsid w:val="00BC0ACD"/>
    <w:rPr>
      <w:rFonts w:ascii="Cambria" w:eastAsiaTheme="minorEastAsia" w:hAnsi="Cambria" w:cstheme="majorBidi"/>
      <w:b w:val="0"/>
      <w:bCs w:val="0"/>
      <w:i w:val="0"/>
      <w:strike w:val="0"/>
      <w:vanish w:val="0"/>
      <w:color w:val="auto"/>
      <w:spacing w:val="5"/>
      <w:kern w:val="28"/>
      <w:sz w:val="24"/>
      <w:szCs w:val="52"/>
      <w:u w:val="none"/>
      <w:vertAlign w:val="baseline"/>
    </w:rPr>
  </w:style>
  <w:style w:type="character" w:styleId="FollowedHyperlink">
    <w:name w:val="FollowedHyperlink"/>
    <w:basedOn w:val="DefaultParagraphFont"/>
    <w:unhideWhenUsed/>
    <w:rsid w:val="00996E32"/>
    <w:rPr>
      <w:rFonts w:ascii="Cambria" w:hAnsi="Cambria"/>
      <w:b w:val="0"/>
      <w:i w:val="0"/>
      <w:strike w:val="0"/>
      <w:vanish w:val="0"/>
      <w:color w:val="954F72" w:themeColor="followedHyperlink"/>
      <w:sz w:val="24"/>
      <w:u w:val="single"/>
      <w:vertAlign w:val="baseline"/>
    </w:rPr>
  </w:style>
  <w:style w:type="paragraph" w:styleId="Footer">
    <w:name w:val="footer"/>
    <w:basedOn w:val="Normal"/>
    <w:link w:val="FooterChar"/>
    <w:uiPriority w:val="99"/>
    <w:unhideWhenUsed/>
    <w:rsid w:val="009B6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F9B"/>
    <w:rPr>
      <w:rFonts w:ascii="Cambria" w:eastAsiaTheme="minorEastAsia" w:hAnsi="Cambria"/>
      <w:sz w:val="24"/>
    </w:rPr>
  </w:style>
  <w:style w:type="character" w:styleId="FootnoteReference">
    <w:name w:val="footnote reference"/>
    <w:basedOn w:val="BodyTextChar"/>
    <w:rsid w:val="009C6957"/>
    <w:rPr>
      <w:rFonts w:ascii="Cambria" w:eastAsiaTheme="minorEastAsia" w:hAnsi="Cambria"/>
      <w:b w:val="0"/>
      <w:bCs w:val="0"/>
      <w:i w:val="0"/>
      <w:strike w:val="0"/>
      <w:vanish w:val="0"/>
      <w:color w:val="auto"/>
      <w:sz w:val="24"/>
      <w:szCs w:val="18"/>
      <w:u w:val="none"/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CB289F"/>
    <w:pPr>
      <w:spacing w:after="240"/>
      <w:ind w:firstLine="14"/>
    </w:pPr>
  </w:style>
  <w:style w:type="character" w:customStyle="1" w:styleId="FootnoteTextChar">
    <w:name w:val="Footnote Text Char"/>
    <w:basedOn w:val="DefaultParagraphFont"/>
    <w:link w:val="FootnoteText"/>
    <w:uiPriority w:val="9"/>
    <w:rsid w:val="006E0B1A"/>
    <w:rPr>
      <w:rFonts w:ascii="Cambria" w:eastAsiaTheme="minorEastAsia" w:hAnsi="Cambria"/>
      <w:sz w:val="24"/>
    </w:rPr>
  </w:style>
  <w:style w:type="character" w:styleId="Hashtag">
    <w:name w:val="Hashtag"/>
    <w:basedOn w:val="DefaultParagraphFont"/>
    <w:uiPriority w:val="99"/>
    <w:unhideWhenUsed/>
    <w:rsid w:val="002549B0"/>
    <w:rPr>
      <w:rFonts w:ascii="Cambria" w:hAnsi="Cambria"/>
      <w:b w:val="0"/>
      <w:i w:val="0"/>
      <w:strike w:val="0"/>
      <w:vanish w:val="0"/>
      <w:color w:val="2B579A"/>
      <w:sz w:val="24"/>
      <w:u w:val="none"/>
      <w:shd w:val="clear" w:color="auto" w:fill="E1DFDD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7C1D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DA5"/>
    <w:rPr>
      <w:rFonts w:ascii="Cambria" w:eastAsiaTheme="minorEastAsia" w:hAnsi="Cambri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41AF"/>
    <w:rPr>
      <w:rFonts w:ascii="Calibri" w:eastAsiaTheme="majorEastAsia" w:hAnsi="Calibri" w:cs="Calibr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1BDC"/>
    <w:rPr>
      <w:rFonts w:ascii="Calibri" w:eastAsiaTheme="majorEastAsia" w:hAnsi="Calibri" w:cs="Calibr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4BC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2378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A25B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C5E2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85F7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4F8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E0D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Acronym">
    <w:name w:val="HTML Acronym"/>
    <w:basedOn w:val="DefaultParagraphFont"/>
    <w:unhideWhenUsed/>
    <w:rsid w:val="004666A6"/>
    <w:rPr>
      <w:rFonts w:ascii="Cambria" w:hAnsi="Cambria"/>
      <w:b w:val="0"/>
      <w:i w:val="0"/>
      <w:strike w:val="0"/>
      <w:vanish w:val="0"/>
      <w:color w:val="auto"/>
      <w:sz w:val="24"/>
      <w:u w:val="none"/>
      <w:vertAlign w:val="baseline"/>
    </w:rPr>
  </w:style>
  <w:style w:type="paragraph" w:styleId="HTMLAddress">
    <w:name w:val="HTML Address"/>
    <w:basedOn w:val="Normal"/>
    <w:link w:val="HTMLAddressChar"/>
    <w:unhideWhenUsed/>
    <w:rsid w:val="00F2701A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F2701A"/>
    <w:rPr>
      <w:rFonts w:ascii="Cambria" w:eastAsiaTheme="minorEastAsia" w:hAnsi="Cambria"/>
      <w:i/>
      <w:iCs/>
      <w:sz w:val="24"/>
    </w:rPr>
  </w:style>
  <w:style w:type="character" w:styleId="HTMLCite">
    <w:name w:val="HTML Cite"/>
    <w:basedOn w:val="DefaultParagraphFont"/>
    <w:unhideWhenUsed/>
    <w:rsid w:val="006E2CE9"/>
    <w:rPr>
      <w:rFonts w:ascii="Cambria" w:hAnsi="Cambria"/>
      <w:b w:val="0"/>
      <w:i/>
      <w:iCs/>
      <w:strike w:val="0"/>
      <w:vanish w:val="0"/>
      <w:color w:val="auto"/>
      <w:sz w:val="24"/>
      <w:u w:val="none"/>
      <w:vertAlign w:val="baseline"/>
    </w:rPr>
  </w:style>
  <w:style w:type="character" w:styleId="HTMLCode">
    <w:name w:val="HTML Code"/>
    <w:basedOn w:val="DefaultParagraphFont"/>
    <w:unhideWhenUsed/>
    <w:rsid w:val="00FC5BDF"/>
    <w:rPr>
      <w:rFonts w:ascii="Consolas" w:hAnsi="Consolas"/>
      <w:b w:val="0"/>
      <w:i w:val="0"/>
      <w:strike w:val="0"/>
      <w:vanish w:val="0"/>
      <w:color w:val="auto"/>
      <w:sz w:val="20"/>
      <w:szCs w:val="20"/>
      <w:u w:val="none"/>
      <w:vertAlign w:val="baseline"/>
    </w:rPr>
  </w:style>
  <w:style w:type="character" w:styleId="HTMLDefinition">
    <w:name w:val="HTML Definition"/>
    <w:basedOn w:val="DefaultParagraphFont"/>
    <w:unhideWhenUsed/>
    <w:rsid w:val="0054602D"/>
    <w:rPr>
      <w:rFonts w:ascii="Cambria" w:hAnsi="Cambria"/>
      <w:b w:val="0"/>
      <w:i/>
      <w:iCs/>
      <w:strike w:val="0"/>
      <w:vanish w:val="0"/>
      <w:color w:val="auto"/>
      <w:sz w:val="24"/>
      <w:u w:val="none"/>
      <w:vertAlign w:val="baseline"/>
    </w:rPr>
  </w:style>
  <w:style w:type="character" w:styleId="HTMLKeyboard">
    <w:name w:val="HTML Keyboard"/>
    <w:basedOn w:val="DefaultParagraphFont"/>
    <w:unhideWhenUsed/>
    <w:rsid w:val="00CB14A9"/>
    <w:rPr>
      <w:rFonts w:ascii="Consolas" w:hAnsi="Consolas"/>
      <w:b w:val="0"/>
      <w:i w:val="0"/>
      <w:strike w:val="0"/>
      <w:vanish w:val="0"/>
      <w:color w:val="auto"/>
      <w:sz w:val="20"/>
      <w:szCs w:val="20"/>
      <w:u w:val="none"/>
      <w:vertAlign w:val="baseline"/>
    </w:rPr>
  </w:style>
  <w:style w:type="paragraph" w:styleId="HTMLPreformatted">
    <w:name w:val="HTML Preformatted"/>
    <w:basedOn w:val="Normal"/>
    <w:link w:val="HTMLPreformattedChar"/>
    <w:unhideWhenUsed/>
    <w:rsid w:val="00D3631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36316"/>
    <w:rPr>
      <w:rFonts w:ascii="Consolas" w:eastAsiaTheme="minorEastAsia" w:hAnsi="Consolas"/>
      <w:sz w:val="20"/>
      <w:szCs w:val="20"/>
    </w:rPr>
  </w:style>
  <w:style w:type="character" w:styleId="HTMLSample">
    <w:name w:val="HTML Sample"/>
    <w:basedOn w:val="DefaultParagraphFont"/>
    <w:unhideWhenUsed/>
    <w:rsid w:val="00CC04ED"/>
    <w:rPr>
      <w:rFonts w:ascii="Consolas" w:hAnsi="Consolas"/>
      <w:b w:val="0"/>
      <w:i w:val="0"/>
      <w:strike w:val="0"/>
      <w:vanish w:val="0"/>
      <w:color w:val="auto"/>
      <w:sz w:val="24"/>
      <w:szCs w:val="24"/>
      <w:u w:val="none"/>
      <w:vertAlign w:val="baseline"/>
    </w:rPr>
  </w:style>
  <w:style w:type="character" w:styleId="HTMLTypewriter">
    <w:name w:val="HTML Typewriter"/>
    <w:basedOn w:val="DefaultParagraphFont"/>
    <w:unhideWhenUsed/>
    <w:rsid w:val="007B28E0"/>
    <w:rPr>
      <w:rFonts w:ascii="Consolas" w:hAnsi="Consolas"/>
      <w:b w:val="0"/>
      <w:i w:val="0"/>
      <w:strike w:val="0"/>
      <w:vanish w:val="0"/>
      <w:color w:val="auto"/>
      <w:sz w:val="20"/>
      <w:szCs w:val="20"/>
      <w:u w:val="none"/>
      <w:vertAlign w:val="baseline"/>
    </w:rPr>
  </w:style>
  <w:style w:type="character" w:styleId="HTMLVariable">
    <w:name w:val="HTML Variable"/>
    <w:basedOn w:val="DefaultParagraphFont"/>
    <w:unhideWhenUsed/>
    <w:rsid w:val="009B0027"/>
    <w:rPr>
      <w:rFonts w:ascii="Cambria" w:hAnsi="Cambria"/>
      <w:b w:val="0"/>
      <w:i/>
      <w:iCs/>
      <w:strike w:val="0"/>
      <w:vanish w:val="0"/>
      <w:color w:val="auto"/>
      <w:sz w:val="24"/>
      <w:u w:val="none"/>
      <w:vertAlign w:val="baseline"/>
    </w:rPr>
  </w:style>
  <w:style w:type="character" w:styleId="Hyperlink">
    <w:name w:val="Hyperlink"/>
    <w:basedOn w:val="BodyTextChar"/>
    <w:unhideWhenUsed/>
    <w:qFormat/>
    <w:rsid w:val="00723DB3"/>
    <w:rPr>
      <w:rFonts w:ascii="Cambria" w:eastAsiaTheme="minorEastAsia" w:hAnsi="Cambria"/>
      <w:b/>
      <w:bCs w:val="0"/>
      <w:i w:val="0"/>
      <w:strike w:val="0"/>
      <w:noProof w:val="0"/>
      <w:vanish w:val="0"/>
      <w:color w:val="auto"/>
      <w:sz w:val="24"/>
      <w:szCs w:val="18"/>
      <w:u w:val="single"/>
      <w:vertAlign w:val="baseline"/>
    </w:rPr>
  </w:style>
  <w:style w:type="paragraph" w:customStyle="1" w:styleId="ImageCaption">
    <w:name w:val="Image Caption"/>
    <w:basedOn w:val="Caption"/>
    <w:next w:val="Normal"/>
    <w:unhideWhenUsed/>
    <w:qFormat/>
    <w:rsid w:val="001B7AC5"/>
    <w:rPr>
      <w:bCs w:val="0"/>
    </w:rPr>
  </w:style>
  <w:style w:type="paragraph" w:styleId="Index1">
    <w:name w:val="index 1"/>
    <w:basedOn w:val="Normal"/>
    <w:next w:val="Normal"/>
    <w:autoRedefine/>
    <w:rsid w:val="00896D9C"/>
    <w:pPr>
      <w:ind w:left="240" w:hanging="240"/>
    </w:pPr>
  </w:style>
  <w:style w:type="paragraph" w:styleId="Index2">
    <w:name w:val="index 2"/>
    <w:basedOn w:val="Normal"/>
    <w:next w:val="Normal"/>
    <w:autoRedefine/>
    <w:unhideWhenUsed/>
    <w:rsid w:val="007851FD"/>
    <w:pPr>
      <w:ind w:left="480" w:hanging="240"/>
    </w:pPr>
  </w:style>
  <w:style w:type="paragraph" w:styleId="Index3">
    <w:name w:val="index 3"/>
    <w:basedOn w:val="Normal"/>
    <w:next w:val="Normal"/>
    <w:autoRedefine/>
    <w:unhideWhenUsed/>
    <w:rsid w:val="00ED7F2C"/>
    <w:pPr>
      <w:ind w:left="720" w:hanging="240"/>
    </w:pPr>
  </w:style>
  <w:style w:type="paragraph" w:styleId="Index4">
    <w:name w:val="index 4"/>
    <w:basedOn w:val="Normal"/>
    <w:next w:val="Normal"/>
    <w:autoRedefine/>
    <w:unhideWhenUsed/>
    <w:rsid w:val="00BD43F1"/>
    <w:pPr>
      <w:ind w:left="960" w:hanging="240"/>
    </w:pPr>
  </w:style>
  <w:style w:type="paragraph" w:styleId="Index5">
    <w:name w:val="index 5"/>
    <w:basedOn w:val="Normal"/>
    <w:next w:val="Normal"/>
    <w:autoRedefine/>
    <w:unhideWhenUsed/>
    <w:rsid w:val="00F0049C"/>
    <w:pPr>
      <w:ind w:left="1200" w:hanging="240"/>
    </w:pPr>
  </w:style>
  <w:style w:type="paragraph" w:styleId="Index6">
    <w:name w:val="index 6"/>
    <w:basedOn w:val="Normal"/>
    <w:next w:val="Normal"/>
    <w:autoRedefine/>
    <w:unhideWhenUsed/>
    <w:rsid w:val="00236124"/>
    <w:pPr>
      <w:ind w:left="1440" w:hanging="240"/>
    </w:pPr>
  </w:style>
  <w:style w:type="paragraph" w:styleId="Index7">
    <w:name w:val="index 7"/>
    <w:basedOn w:val="Normal"/>
    <w:next w:val="Normal"/>
    <w:autoRedefine/>
    <w:unhideWhenUsed/>
    <w:rsid w:val="006B2235"/>
    <w:pPr>
      <w:ind w:left="1680" w:hanging="240"/>
    </w:pPr>
  </w:style>
  <w:style w:type="paragraph" w:styleId="Index8">
    <w:name w:val="index 8"/>
    <w:basedOn w:val="Normal"/>
    <w:next w:val="Normal"/>
    <w:autoRedefine/>
    <w:unhideWhenUsed/>
    <w:rsid w:val="000F0B6F"/>
    <w:pPr>
      <w:ind w:left="1920" w:hanging="240"/>
    </w:pPr>
  </w:style>
  <w:style w:type="paragraph" w:styleId="Index9">
    <w:name w:val="index 9"/>
    <w:basedOn w:val="Normal"/>
    <w:next w:val="Normal"/>
    <w:autoRedefine/>
    <w:unhideWhenUsed/>
    <w:rsid w:val="00387263"/>
    <w:pPr>
      <w:ind w:left="2160" w:hanging="240"/>
    </w:pPr>
  </w:style>
  <w:style w:type="paragraph" w:styleId="IndexHeading">
    <w:name w:val="index heading"/>
    <w:basedOn w:val="Normal"/>
    <w:next w:val="Index1"/>
    <w:unhideWhenUsed/>
    <w:rsid w:val="000F7F4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AB77E9"/>
    <w:rPr>
      <w:rFonts w:ascii="Cambria" w:hAnsi="Cambria"/>
      <w:b/>
      <w:bCs/>
      <w:i/>
      <w:iCs/>
      <w:strike w:val="0"/>
      <w:vanish w:val="0"/>
      <w:color w:val="4472C4" w:themeColor="accent1"/>
      <w:sz w:val="24"/>
      <w:u w:val="none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23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23C"/>
    <w:rPr>
      <w:rFonts w:ascii="Cambria" w:eastAsiaTheme="minorEastAsia" w:hAnsi="Cambria"/>
      <w:b/>
      <w:bCs/>
      <w:i/>
      <w:iCs/>
      <w:color w:val="4472C4" w:themeColor="accent1"/>
      <w:sz w:val="24"/>
    </w:rPr>
  </w:style>
  <w:style w:type="character" w:styleId="IntenseReference">
    <w:name w:val="Intense Reference"/>
    <w:basedOn w:val="DefaultParagraphFont"/>
    <w:uiPriority w:val="32"/>
    <w:qFormat/>
    <w:rsid w:val="00EF4987"/>
    <w:rPr>
      <w:rFonts w:ascii="Cambria" w:hAnsi="Cambria"/>
      <w:b/>
      <w:bCs/>
      <w:i w:val="0"/>
      <w:smallCaps/>
      <w:strike w:val="0"/>
      <w:vanish w:val="0"/>
      <w:color w:val="ED7D31" w:themeColor="accent2"/>
      <w:spacing w:val="5"/>
      <w:sz w:val="24"/>
      <w:u w:val="single"/>
      <w:vertAlign w:val="baseline"/>
    </w:rPr>
  </w:style>
  <w:style w:type="character" w:styleId="LineNumber">
    <w:name w:val="line number"/>
    <w:basedOn w:val="DefaultParagraphFont"/>
    <w:unhideWhenUsed/>
    <w:rsid w:val="001368BE"/>
    <w:rPr>
      <w:rFonts w:ascii="Cambria" w:hAnsi="Cambria"/>
      <w:b w:val="0"/>
      <w:i w:val="0"/>
      <w:strike w:val="0"/>
      <w:vanish w:val="0"/>
      <w:color w:val="auto"/>
      <w:sz w:val="24"/>
      <w:u w:val="none"/>
      <w:vertAlign w:val="baseline"/>
    </w:rPr>
  </w:style>
  <w:style w:type="paragraph" w:styleId="List">
    <w:name w:val="List"/>
    <w:basedOn w:val="Normal"/>
    <w:uiPriority w:val="99"/>
    <w:unhideWhenUsed/>
    <w:rsid w:val="00BF3705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DD34E5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C46684"/>
    <w:pPr>
      <w:ind w:left="1080" w:hanging="360"/>
      <w:contextualSpacing/>
    </w:pPr>
  </w:style>
  <w:style w:type="paragraph" w:styleId="List4">
    <w:name w:val="List 4"/>
    <w:basedOn w:val="Normal"/>
    <w:unhideWhenUsed/>
    <w:rsid w:val="00E72A21"/>
    <w:pPr>
      <w:ind w:left="1440" w:hanging="360"/>
      <w:contextualSpacing/>
    </w:pPr>
  </w:style>
  <w:style w:type="paragraph" w:styleId="List5">
    <w:name w:val="List 5"/>
    <w:basedOn w:val="Normal"/>
    <w:rsid w:val="000F6726"/>
    <w:pPr>
      <w:ind w:left="1800" w:hanging="360"/>
      <w:contextualSpacing/>
    </w:pPr>
  </w:style>
  <w:style w:type="paragraph" w:styleId="ListBullet">
    <w:name w:val="List Bullet"/>
    <w:uiPriority w:val="99"/>
    <w:unhideWhenUsed/>
    <w:qFormat/>
    <w:rsid w:val="001712F8"/>
    <w:pPr>
      <w:numPr>
        <w:numId w:val="28"/>
      </w:numPr>
      <w:spacing w:after="0" w:line="240" w:lineRule="auto"/>
      <w:contextualSpacing/>
      <w:jc w:val="both"/>
    </w:pPr>
    <w:rPr>
      <w:rFonts w:ascii="Cambria" w:eastAsiaTheme="minorEastAsia" w:hAnsi="Cambria"/>
      <w:sz w:val="24"/>
    </w:rPr>
  </w:style>
  <w:style w:type="paragraph" w:styleId="ListBullet2">
    <w:name w:val="List Bullet 2"/>
    <w:basedOn w:val="Normal"/>
    <w:uiPriority w:val="99"/>
    <w:unhideWhenUsed/>
    <w:rsid w:val="00227FDE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unhideWhenUsed/>
    <w:rsid w:val="00B14EA0"/>
    <w:pPr>
      <w:numPr>
        <w:numId w:val="25"/>
      </w:numPr>
      <w:contextualSpacing/>
    </w:pPr>
  </w:style>
  <w:style w:type="paragraph" w:styleId="ListBullet4">
    <w:name w:val="List Bullet 4"/>
    <w:basedOn w:val="Normal"/>
    <w:rsid w:val="00AB5153"/>
    <w:pPr>
      <w:numPr>
        <w:numId w:val="26"/>
      </w:numPr>
      <w:contextualSpacing/>
    </w:pPr>
  </w:style>
  <w:style w:type="paragraph" w:styleId="ListBullet5">
    <w:name w:val="List Bullet 5"/>
    <w:basedOn w:val="Normal"/>
    <w:rsid w:val="003A3695"/>
    <w:pPr>
      <w:numPr>
        <w:numId w:val="27"/>
      </w:numPr>
      <w:contextualSpacing/>
    </w:pPr>
  </w:style>
  <w:style w:type="paragraph" w:customStyle="1" w:styleId="ListBulletPlus">
    <w:name w:val="List Bullet Plus"/>
    <w:basedOn w:val="ListBullet"/>
    <w:next w:val="Normal"/>
    <w:link w:val="ListBulletPlusChar"/>
    <w:unhideWhenUsed/>
    <w:qFormat/>
    <w:rsid w:val="00061977"/>
    <w:pPr>
      <w:spacing w:after="240"/>
      <w:ind w:left="288" w:hanging="288"/>
    </w:pPr>
    <w:rPr>
      <w:rFonts w:cstheme="majorBidi"/>
      <w:spacing w:val="5"/>
      <w:kern w:val="28"/>
      <w:szCs w:val="52"/>
    </w:rPr>
  </w:style>
  <w:style w:type="character" w:customStyle="1" w:styleId="ListBulletPlusChar">
    <w:name w:val="List Bullet Plus Char"/>
    <w:basedOn w:val="TitleChar"/>
    <w:link w:val="ListBulletPlus"/>
    <w:rsid w:val="00061977"/>
    <w:rPr>
      <w:rFonts w:ascii="Cambria" w:eastAsiaTheme="minorEastAsia" w:hAnsi="Cambria" w:cstheme="majorBidi"/>
      <w:b w:val="0"/>
      <w:bCs w:val="0"/>
      <w:i w:val="0"/>
      <w:strike w:val="0"/>
      <w:vanish w:val="0"/>
      <w:color w:val="auto"/>
      <w:spacing w:val="5"/>
      <w:kern w:val="28"/>
      <w:sz w:val="24"/>
      <w:szCs w:val="52"/>
      <w:u w:val="none"/>
      <w:vertAlign w:val="baseline"/>
    </w:rPr>
  </w:style>
  <w:style w:type="paragraph" w:styleId="ListContinue">
    <w:name w:val="List Continue"/>
    <w:basedOn w:val="Normal"/>
    <w:uiPriority w:val="99"/>
    <w:unhideWhenUsed/>
    <w:rsid w:val="007360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B8271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772216"/>
    <w:pPr>
      <w:spacing w:after="120"/>
      <w:ind w:left="1080"/>
      <w:contextualSpacing/>
    </w:pPr>
  </w:style>
  <w:style w:type="paragraph" w:styleId="ListContinue4">
    <w:name w:val="List Continue 4"/>
    <w:basedOn w:val="Normal"/>
    <w:unhideWhenUsed/>
    <w:rsid w:val="006B65F8"/>
    <w:pPr>
      <w:spacing w:after="120"/>
      <w:ind w:left="1440"/>
      <w:contextualSpacing/>
    </w:pPr>
  </w:style>
  <w:style w:type="paragraph" w:styleId="ListContinue5">
    <w:name w:val="List Continue 5"/>
    <w:basedOn w:val="Normal"/>
    <w:unhideWhenUsed/>
    <w:rsid w:val="002D2D67"/>
    <w:pPr>
      <w:spacing w:after="120"/>
      <w:ind w:left="1800"/>
      <w:contextualSpacing/>
    </w:pPr>
  </w:style>
  <w:style w:type="paragraph" w:styleId="ListNumber">
    <w:name w:val="List Number"/>
    <w:uiPriority w:val="99"/>
    <w:unhideWhenUsed/>
    <w:qFormat/>
    <w:rsid w:val="00AB6B10"/>
    <w:pPr>
      <w:numPr>
        <w:numId w:val="34"/>
      </w:numPr>
      <w:spacing w:after="0" w:line="240" w:lineRule="auto"/>
      <w:contextualSpacing/>
      <w:jc w:val="both"/>
    </w:pPr>
    <w:rPr>
      <w:rFonts w:ascii="Cambria" w:eastAsiaTheme="minorEastAsia" w:hAnsi="Cambria"/>
      <w:sz w:val="24"/>
    </w:rPr>
  </w:style>
  <w:style w:type="paragraph" w:styleId="ListNumber2">
    <w:name w:val="List Number 2"/>
    <w:basedOn w:val="Normal"/>
    <w:uiPriority w:val="99"/>
    <w:unhideWhenUsed/>
    <w:rsid w:val="00DD461C"/>
    <w:pPr>
      <w:numPr>
        <w:numId w:val="30"/>
      </w:numPr>
      <w:contextualSpacing/>
    </w:pPr>
  </w:style>
  <w:style w:type="paragraph" w:styleId="ListNumber3">
    <w:name w:val="List Number 3"/>
    <w:basedOn w:val="Normal"/>
    <w:uiPriority w:val="99"/>
    <w:unhideWhenUsed/>
    <w:rsid w:val="004F4887"/>
    <w:pPr>
      <w:numPr>
        <w:numId w:val="31"/>
      </w:numPr>
      <w:contextualSpacing/>
    </w:pPr>
  </w:style>
  <w:style w:type="paragraph" w:styleId="ListNumber4">
    <w:name w:val="List Number 4"/>
    <w:basedOn w:val="Normal"/>
    <w:unhideWhenUsed/>
    <w:rsid w:val="003E2877"/>
    <w:pPr>
      <w:numPr>
        <w:numId w:val="32"/>
      </w:numPr>
      <w:contextualSpacing/>
    </w:pPr>
  </w:style>
  <w:style w:type="paragraph" w:styleId="ListNumber5">
    <w:name w:val="List Number 5"/>
    <w:basedOn w:val="Normal"/>
    <w:unhideWhenUsed/>
    <w:rsid w:val="00C623A3"/>
    <w:pPr>
      <w:numPr>
        <w:numId w:val="33"/>
      </w:numPr>
      <w:contextualSpacing/>
    </w:pPr>
  </w:style>
  <w:style w:type="paragraph" w:customStyle="1" w:styleId="ListNumberPlus">
    <w:name w:val="List Number Plus"/>
    <w:basedOn w:val="ListNumber"/>
    <w:next w:val="Normal"/>
    <w:link w:val="ListNumberPlusChar"/>
    <w:unhideWhenUsed/>
    <w:qFormat/>
    <w:rsid w:val="00EB05EB"/>
    <w:pPr>
      <w:spacing w:after="240"/>
      <w:ind w:left="288" w:hanging="288"/>
    </w:pPr>
    <w:rPr>
      <w:rFonts w:cstheme="majorBidi"/>
      <w:spacing w:val="5"/>
      <w:kern w:val="28"/>
      <w:szCs w:val="52"/>
    </w:rPr>
  </w:style>
  <w:style w:type="character" w:customStyle="1" w:styleId="ListNumberPlusChar">
    <w:name w:val="List Number Plus Char"/>
    <w:basedOn w:val="TitleChar"/>
    <w:link w:val="ListNumberPlus"/>
    <w:rsid w:val="00EB05EB"/>
    <w:rPr>
      <w:rFonts w:ascii="Cambria" w:eastAsiaTheme="minorEastAsia" w:hAnsi="Cambria" w:cstheme="majorBidi"/>
      <w:b w:val="0"/>
      <w:bCs w:val="0"/>
      <w:i w:val="0"/>
      <w:strike w:val="0"/>
      <w:vanish w:val="0"/>
      <w:color w:val="auto"/>
      <w:spacing w:val="5"/>
      <w:kern w:val="28"/>
      <w:sz w:val="24"/>
      <w:szCs w:val="52"/>
      <w:u w:val="none"/>
      <w:vertAlign w:val="baseline"/>
    </w:rPr>
  </w:style>
  <w:style w:type="paragraph" w:styleId="ListParagraph">
    <w:name w:val="List Paragraph"/>
    <w:basedOn w:val="Normal"/>
    <w:uiPriority w:val="34"/>
    <w:qFormat/>
    <w:rsid w:val="001F0E08"/>
    <w:pPr>
      <w:ind w:left="720"/>
      <w:contextualSpacing/>
    </w:pPr>
  </w:style>
  <w:style w:type="paragraph" w:styleId="MacroText">
    <w:name w:val="macro"/>
    <w:link w:val="MacroTextChar"/>
    <w:uiPriority w:val="99"/>
    <w:unhideWhenUsed/>
    <w:rsid w:val="00390E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390E02"/>
    <w:rPr>
      <w:rFonts w:ascii="Courier" w:eastAsiaTheme="minorEastAsia" w:hAnsi="Courier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6F2F4F"/>
    <w:rPr>
      <w:rFonts w:ascii="Cambria" w:hAnsi="Cambria"/>
      <w:b w:val="0"/>
      <w:i w:val="0"/>
      <w:strike w:val="0"/>
      <w:vanish w:val="0"/>
      <w:color w:val="2B579A"/>
      <w:sz w:val="24"/>
      <w:u w:val="none"/>
      <w:shd w:val="clear" w:color="auto" w:fill="E1DFDD"/>
      <w:vertAlign w:val="baseline"/>
    </w:rPr>
  </w:style>
  <w:style w:type="paragraph" w:styleId="MessageHeader">
    <w:name w:val="Message Header"/>
    <w:basedOn w:val="Normal"/>
    <w:link w:val="MessageHeaderChar"/>
    <w:unhideWhenUsed/>
    <w:rsid w:val="004416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416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A1A47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nhideWhenUsed/>
    <w:rsid w:val="009C1C72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nhideWhenUsed/>
    <w:rsid w:val="00D86659"/>
    <w:pPr>
      <w:ind w:left="720"/>
    </w:pPr>
  </w:style>
  <w:style w:type="paragraph" w:customStyle="1" w:styleId="NormalPlus">
    <w:name w:val="Normal Plus"/>
    <w:basedOn w:val="Normal"/>
    <w:next w:val="Normal"/>
    <w:link w:val="NormalPlusChar"/>
    <w:unhideWhenUsed/>
    <w:qFormat/>
    <w:rsid w:val="00D07D83"/>
    <w:pPr>
      <w:spacing w:after="240"/>
    </w:pPr>
    <w:rPr>
      <w:rFonts w:cstheme="majorBidi"/>
      <w:spacing w:val="5"/>
      <w:kern w:val="28"/>
      <w:szCs w:val="52"/>
    </w:rPr>
  </w:style>
  <w:style w:type="character" w:customStyle="1" w:styleId="NormalPlusChar">
    <w:name w:val="Normal Plus Char"/>
    <w:basedOn w:val="TitleChar"/>
    <w:link w:val="NormalPlus"/>
    <w:rsid w:val="00D07D83"/>
    <w:rPr>
      <w:rFonts w:ascii="Cambria" w:eastAsiaTheme="minorEastAsia" w:hAnsi="Cambria" w:cstheme="majorBidi"/>
      <w:b w:val="0"/>
      <w:bCs w:val="0"/>
      <w:i w:val="0"/>
      <w:strike w:val="0"/>
      <w:vanish w:val="0"/>
      <w:color w:val="auto"/>
      <w:spacing w:val="5"/>
      <w:kern w:val="28"/>
      <w:sz w:val="24"/>
      <w:szCs w:val="52"/>
      <w:u w:val="none"/>
      <w:vertAlign w:val="baseline"/>
    </w:rPr>
  </w:style>
  <w:style w:type="paragraph" w:styleId="NoteHeading">
    <w:name w:val="Note Heading"/>
    <w:basedOn w:val="Normal"/>
    <w:next w:val="Normal"/>
    <w:link w:val="NoteHeadingChar"/>
    <w:rsid w:val="001540FE"/>
  </w:style>
  <w:style w:type="character" w:customStyle="1" w:styleId="NoteHeadingChar">
    <w:name w:val="Note Heading Char"/>
    <w:basedOn w:val="DefaultParagraphFont"/>
    <w:link w:val="NoteHeading"/>
    <w:rsid w:val="001540FE"/>
    <w:rPr>
      <w:rFonts w:ascii="Cambria" w:eastAsiaTheme="minorEastAsia" w:hAnsi="Cambria"/>
      <w:sz w:val="24"/>
    </w:rPr>
  </w:style>
  <w:style w:type="character" w:styleId="PageNumber">
    <w:name w:val="page number"/>
    <w:basedOn w:val="DefaultParagraphFont"/>
    <w:unhideWhenUsed/>
    <w:rsid w:val="000E05B5"/>
    <w:rPr>
      <w:rFonts w:ascii="Cambria" w:hAnsi="Cambria"/>
      <w:b w:val="0"/>
      <w:i w:val="0"/>
      <w:strike w:val="0"/>
      <w:vanish w:val="0"/>
      <w:color w:val="auto"/>
      <w:sz w:val="24"/>
      <w:u w:val="none"/>
      <w:vertAlign w:val="baseline"/>
    </w:rPr>
  </w:style>
  <w:style w:type="character" w:styleId="PlaceholderText">
    <w:name w:val="Placeholder Text"/>
    <w:basedOn w:val="DefaultParagraphFont"/>
    <w:semiHidden/>
    <w:rsid w:val="00D44029"/>
    <w:rPr>
      <w:rFonts w:ascii="Cambria" w:hAnsi="Cambria"/>
      <w:b w:val="0"/>
      <w:i w:val="0"/>
      <w:strike w:val="0"/>
      <w:vanish w:val="0"/>
      <w:color w:val="auto"/>
      <w:sz w:val="24"/>
      <w:u w:val="none"/>
      <w:vertAlign w:val="baseline"/>
    </w:rPr>
  </w:style>
  <w:style w:type="paragraph" w:styleId="PlainText">
    <w:name w:val="Plain Text"/>
    <w:basedOn w:val="Normal"/>
    <w:link w:val="PlainTextChar"/>
    <w:unhideWhenUsed/>
    <w:rsid w:val="000522F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522F2"/>
    <w:rPr>
      <w:rFonts w:ascii="Consolas" w:eastAsiaTheme="minorEastAsia" w:hAnsi="Consolas"/>
      <w:sz w:val="21"/>
      <w:szCs w:val="21"/>
    </w:rPr>
  </w:style>
  <w:style w:type="paragraph" w:customStyle="1" w:styleId="Poem">
    <w:name w:val="Poem"/>
    <w:basedOn w:val="Normal"/>
    <w:next w:val="Normal"/>
    <w:link w:val="PoemChar"/>
    <w:unhideWhenUsed/>
    <w:qFormat/>
    <w:rsid w:val="00EA3E56"/>
    <w:pPr>
      <w:spacing w:before="240" w:after="240"/>
      <w:ind w:left="288" w:hanging="288"/>
      <w:jc w:val="left"/>
    </w:pPr>
    <w:rPr>
      <w:rFonts w:cs="Calibri"/>
      <w:spacing w:val="5"/>
      <w:kern w:val="28"/>
      <w:szCs w:val="52"/>
    </w:rPr>
  </w:style>
  <w:style w:type="character" w:customStyle="1" w:styleId="PoemChar">
    <w:name w:val="Poem Char"/>
    <w:basedOn w:val="TitleChar"/>
    <w:link w:val="Poem"/>
    <w:rsid w:val="00EA3E56"/>
    <w:rPr>
      <w:rFonts w:ascii="Cambria" w:eastAsiaTheme="minorEastAsia" w:hAnsi="Cambria" w:cs="Calibri"/>
      <w:b w:val="0"/>
      <w:bCs w:val="0"/>
      <w:i w:val="0"/>
      <w:strike w:val="0"/>
      <w:vanish w:val="0"/>
      <w:color w:val="auto"/>
      <w:spacing w:val="5"/>
      <w:kern w:val="28"/>
      <w:sz w:val="24"/>
      <w:szCs w:val="52"/>
      <w:u w:val="none"/>
      <w:vertAlign w:val="baseline"/>
    </w:rPr>
  </w:style>
  <w:style w:type="paragraph" w:styleId="Quote">
    <w:name w:val="Quote"/>
    <w:basedOn w:val="BlockText"/>
    <w:next w:val="Normal"/>
    <w:link w:val="QuoteChar"/>
    <w:uiPriority w:val="29"/>
    <w:unhideWhenUsed/>
    <w:qFormat/>
    <w:rsid w:val="00095AB2"/>
    <w:pPr>
      <w:widowControl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095AB2"/>
    <w:rPr>
      <w:rFonts w:ascii="Cambria" w:eastAsiaTheme="minorEastAsia" w:hAnsi="Cambria"/>
      <w:iCs/>
      <w:sz w:val="24"/>
    </w:rPr>
  </w:style>
  <w:style w:type="paragraph" w:customStyle="1" w:styleId="RightAlign">
    <w:name w:val="Right Align"/>
    <w:basedOn w:val="Normal"/>
    <w:next w:val="Normal"/>
    <w:link w:val="RightAlignChar"/>
    <w:unhideWhenUsed/>
    <w:qFormat/>
    <w:rsid w:val="003633B7"/>
    <w:pPr>
      <w:ind w:firstLine="14"/>
      <w:jc w:val="right"/>
    </w:pPr>
    <w:rPr>
      <w:rFonts w:cstheme="majorBidi"/>
      <w:spacing w:val="5"/>
      <w:kern w:val="28"/>
      <w:szCs w:val="52"/>
    </w:rPr>
  </w:style>
  <w:style w:type="character" w:customStyle="1" w:styleId="RightAlignChar">
    <w:name w:val="Right Align Char"/>
    <w:basedOn w:val="TitleChar"/>
    <w:link w:val="RightAlign"/>
    <w:rsid w:val="003633B7"/>
    <w:rPr>
      <w:rFonts w:ascii="Cambria" w:eastAsiaTheme="minorEastAsia" w:hAnsi="Cambria" w:cstheme="majorBidi"/>
      <w:b w:val="0"/>
      <w:bCs w:val="0"/>
      <w:i w:val="0"/>
      <w:strike w:val="0"/>
      <w:vanish w:val="0"/>
      <w:color w:val="auto"/>
      <w:spacing w:val="5"/>
      <w:kern w:val="28"/>
      <w:sz w:val="24"/>
      <w:szCs w:val="52"/>
      <w:u w:val="none"/>
      <w:vertAlign w:val="baseline"/>
    </w:rPr>
  </w:style>
  <w:style w:type="paragraph" w:customStyle="1" w:styleId="RightAlignPlus">
    <w:name w:val="Right Align Plus"/>
    <w:basedOn w:val="RightAlign"/>
    <w:next w:val="Normal"/>
    <w:link w:val="RightAlignPlusChar"/>
    <w:unhideWhenUsed/>
    <w:qFormat/>
    <w:rsid w:val="00977853"/>
    <w:pPr>
      <w:spacing w:after="240"/>
    </w:pPr>
  </w:style>
  <w:style w:type="character" w:customStyle="1" w:styleId="RightAlignPlusChar">
    <w:name w:val="Right Align Plus Char"/>
    <w:basedOn w:val="TitleChar"/>
    <w:link w:val="RightAlignPlus"/>
    <w:rsid w:val="00977853"/>
    <w:rPr>
      <w:rFonts w:ascii="Cambria" w:eastAsiaTheme="minorEastAsia" w:hAnsi="Cambria" w:cstheme="majorBidi"/>
      <w:b w:val="0"/>
      <w:bCs w:val="0"/>
      <w:i w:val="0"/>
      <w:strike w:val="0"/>
      <w:vanish w:val="0"/>
      <w:color w:val="auto"/>
      <w:spacing w:val="5"/>
      <w:kern w:val="28"/>
      <w:sz w:val="24"/>
      <w:szCs w:val="52"/>
      <w:u w:val="none"/>
      <w:vertAlign w:val="baseline"/>
    </w:rPr>
  </w:style>
  <w:style w:type="paragraph" w:styleId="Salutation">
    <w:name w:val="Salutation"/>
    <w:basedOn w:val="Normal"/>
    <w:next w:val="Normal"/>
    <w:link w:val="SalutationChar"/>
    <w:unhideWhenUsed/>
    <w:rsid w:val="00C559D0"/>
  </w:style>
  <w:style w:type="character" w:customStyle="1" w:styleId="SalutationChar">
    <w:name w:val="Salutation Char"/>
    <w:basedOn w:val="DefaultParagraphFont"/>
    <w:link w:val="Salutation"/>
    <w:rsid w:val="00C559D0"/>
    <w:rPr>
      <w:rFonts w:ascii="Cambria" w:eastAsiaTheme="minorEastAsia" w:hAnsi="Cambria"/>
      <w:sz w:val="24"/>
    </w:rPr>
  </w:style>
  <w:style w:type="paragraph" w:styleId="Signature">
    <w:name w:val="Signature"/>
    <w:basedOn w:val="Normal"/>
    <w:link w:val="SignatureChar"/>
    <w:unhideWhenUsed/>
    <w:rsid w:val="00F803DA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803DA"/>
    <w:rPr>
      <w:rFonts w:ascii="Cambria" w:eastAsiaTheme="minorEastAsia" w:hAnsi="Cambria"/>
      <w:sz w:val="24"/>
    </w:rPr>
  </w:style>
  <w:style w:type="character" w:styleId="SmartHyperlink">
    <w:name w:val="Smart Hyperlink"/>
    <w:basedOn w:val="DefaultParagraphFont"/>
    <w:uiPriority w:val="99"/>
    <w:unhideWhenUsed/>
    <w:rsid w:val="007A0FA7"/>
    <w:rPr>
      <w:rFonts w:ascii="Cambria" w:hAnsi="Cambria"/>
      <w:b w:val="0"/>
      <w:i w:val="0"/>
      <w:strike w:val="0"/>
      <w:vanish w:val="0"/>
      <w:color w:val="auto"/>
      <w:sz w:val="24"/>
      <w:u w:val="dotted"/>
      <w:vertAlign w:val="baseline"/>
    </w:rPr>
  </w:style>
  <w:style w:type="character" w:styleId="SmartLink">
    <w:name w:val="Smart Link"/>
    <w:basedOn w:val="DefaultParagraphFont"/>
    <w:uiPriority w:val="99"/>
    <w:unhideWhenUsed/>
    <w:rsid w:val="00BB1148"/>
    <w:rPr>
      <w:rFonts w:ascii="Cambria" w:hAnsi="Cambria"/>
      <w:b w:val="0"/>
      <w:i w:val="0"/>
      <w:strike w:val="0"/>
      <w:vanish w:val="0"/>
      <w:color w:val="0000FF"/>
      <w:sz w:val="24"/>
      <w:u w:val="single"/>
      <w:shd w:val="clear" w:color="auto" w:fill="F3F2F1"/>
      <w:vertAlign w:val="baseline"/>
    </w:rPr>
  </w:style>
  <w:style w:type="paragraph" w:customStyle="1" w:styleId="SourceCode">
    <w:name w:val="Source Code"/>
    <w:basedOn w:val="Compact"/>
    <w:link w:val="SourceCodeChar"/>
    <w:unhideWhenUsed/>
    <w:qFormat/>
    <w:rsid w:val="00B75CFB"/>
    <w:pPr>
      <w:ind w:left="288"/>
      <w:jc w:val="left"/>
    </w:pPr>
    <w:rPr>
      <w:rFonts w:ascii="Consolas" w:hAnsi="Consolas" w:cstheme="majorBidi"/>
      <w:spacing w:val="5"/>
      <w:kern w:val="28"/>
      <w:szCs w:val="52"/>
    </w:rPr>
  </w:style>
  <w:style w:type="character" w:customStyle="1" w:styleId="SourceCodeChar">
    <w:name w:val="Source Code Char"/>
    <w:basedOn w:val="TitleChar"/>
    <w:link w:val="SourceCode"/>
    <w:rsid w:val="00B75CFB"/>
    <w:rPr>
      <w:rFonts w:ascii="Consolas" w:eastAsiaTheme="minorEastAsia" w:hAnsi="Consolas" w:cstheme="majorBidi"/>
      <w:b w:val="0"/>
      <w:bCs w:val="0"/>
      <w:i w:val="0"/>
      <w:strike w:val="0"/>
      <w:vanish w:val="0"/>
      <w:color w:val="auto"/>
      <w:spacing w:val="5"/>
      <w:kern w:val="28"/>
      <w:sz w:val="20"/>
      <w:szCs w:val="52"/>
      <w:u w:val="none"/>
      <w:vertAlign w:val="baseline"/>
    </w:rPr>
  </w:style>
  <w:style w:type="character" w:styleId="Strong">
    <w:name w:val="Strong"/>
    <w:basedOn w:val="DefaultParagraphFont"/>
    <w:uiPriority w:val="22"/>
    <w:qFormat/>
    <w:rsid w:val="006E1B59"/>
    <w:rPr>
      <w:rFonts w:ascii="Cambria" w:hAnsi="Cambria"/>
      <w:b/>
      <w:bCs/>
      <w:i w:val="0"/>
      <w:strike w:val="0"/>
      <w:vanish w:val="0"/>
      <w:color w:val="auto"/>
      <w:sz w:val="24"/>
      <w:u w:val="none"/>
      <w:vertAlign w:val="baseline"/>
    </w:rPr>
  </w:style>
  <w:style w:type="paragraph" w:styleId="Subtitle">
    <w:name w:val="Subtitle"/>
    <w:basedOn w:val="Heading1"/>
    <w:next w:val="Normal"/>
    <w:link w:val="SubtitleChar"/>
    <w:uiPriority w:val="11"/>
    <w:unhideWhenUsed/>
    <w:qFormat/>
    <w:rsid w:val="006510FD"/>
    <w:pPr>
      <w:pageBreakBefore w:val="0"/>
      <w:widowControl w:val="0"/>
      <w:numPr>
        <w:ilvl w:val="1"/>
      </w:numPr>
      <w:spacing w:before="0"/>
      <w:ind w:firstLine="14"/>
      <w:outlineLvl w:val="9"/>
    </w:pPr>
    <w:rPr>
      <w:i/>
      <w:iCs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510FD"/>
    <w:rPr>
      <w:rFonts w:ascii="Calibri" w:eastAsiaTheme="majorEastAsia" w:hAnsi="Calibri" w:cs="Calibri"/>
      <w:b/>
      <w:bCs/>
      <w:i/>
      <w:iCs/>
      <w:spacing w:val="15"/>
      <w:sz w:val="32"/>
      <w:szCs w:val="28"/>
    </w:rPr>
  </w:style>
  <w:style w:type="character" w:styleId="SubtleEmphasis">
    <w:name w:val="Subtle Emphasis"/>
    <w:basedOn w:val="DefaultParagraphFont"/>
    <w:uiPriority w:val="19"/>
    <w:qFormat/>
    <w:rsid w:val="00A66BFF"/>
    <w:rPr>
      <w:rFonts w:ascii="Cambria" w:hAnsi="Cambria"/>
      <w:b w:val="0"/>
      <w:i/>
      <w:iCs/>
      <w:strike w:val="0"/>
      <w:vanish w:val="0"/>
      <w:color w:val="808080" w:themeColor="text1" w:themeTint="7F"/>
      <w:sz w:val="24"/>
      <w:u w:val="none"/>
      <w:vertAlign w:val="baseline"/>
    </w:rPr>
  </w:style>
  <w:style w:type="character" w:styleId="SubtleReference">
    <w:name w:val="Subtle Reference"/>
    <w:basedOn w:val="DefaultParagraphFont"/>
    <w:uiPriority w:val="31"/>
    <w:qFormat/>
    <w:rsid w:val="006E7663"/>
    <w:rPr>
      <w:rFonts w:ascii="Cambria" w:hAnsi="Cambria"/>
      <w:b w:val="0"/>
      <w:i w:val="0"/>
      <w:smallCaps/>
      <w:strike w:val="0"/>
      <w:vanish w:val="0"/>
      <w:color w:val="ED7D31" w:themeColor="accent2"/>
      <w:sz w:val="24"/>
      <w:u w:val="single"/>
      <w:vertAlign w:val="baseline"/>
    </w:rPr>
  </w:style>
  <w:style w:type="paragraph" w:customStyle="1" w:styleId="TableCaption">
    <w:name w:val="Table Caption"/>
    <w:basedOn w:val="Caption"/>
    <w:next w:val="Normal"/>
    <w:unhideWhenUsed/>
    <w:qFormat/>
    <w:rsid w:val="00191DE0"/>
    <w:rPr>
      <w:bCs w:val="0"/>
    </w:rPr>
  </w:style>
  <w:style w:type="paragraph" w:styleId="TableofAuthorities">
    <w:name w:val="table of authorities"/>
    <w:basedOn w:val="Normal"/>
    <w:next w:val="Normal"/>
    <w:unhideWhenUsed/>
    <w:rsid w:val="00C57A0D"/>
    <w:pPr>
      <w:ind w:left="240" w:hanging="240"/>
    </w:pPr>
  </w:style>
  <w:style w:type="paragraph" w:styleId="TableofFigures">
    <w:name w:val="table of figures"/>
    <w:basedOn w:val="Normal"/>
    <w:next w:val="Normal"/>
    <w:unhideWhenUsed/>
    <w:rsid w:val="00253141"/>
  </w:style>
  <w:style w:type="paragraph" w:styleId="Title">
    <w:name w:val="Title"/>
    <w:basedOn w:val="Heading1"/>
    <w:next w:val="Normal"/>
    <w:link w:val="TitleChar"/>
    <w:uiPriority w:val="10"/>
    <w:unhideWhenUsed/>
    <w:qFormat/>
    <w:rsid w:val="007573C3"/>
    <w:pPr>
      <w:pageBreakBefore w:val="0"/>
      <w:widowControl w:val="0"/>
      <w:pBdr>
        <w:bottom w:val="single" w:sz="8" w:space="4" w:color="4472C4" w:themeColor="accent1"/>
      </w:pBdr>
      <w:contextualSpacing/>
      <w:outlineLvl w:val="9"/>
    </w:pPr>
    <w:rPr>
      <w:i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3C3"/>
    <w:rPr>
      <w:rFonts w:ascii="Calibri" w:eastAsiaTheme="majorEastAsia" w:hAnsi="Calibri" w:cs="Calibri"/>
      <w:b/>
      <w:bCs/>
      <w:i/>
      <w:spacing w:val="5"/>
      <w:kern w:val="28"/>
      <w:sz w:val="48"/>
      <w:szCs w:val="52"/>
    </w:rPr>
  </w:style>
  <w:style w:type="paragraph" w:styleId="TOAHeading">
    <w:name w:val="toa heading"/>
    <w:basedOn w:val="Normal"/>
    <w:next w:val="Normal"/>
    <w:unhideWhenUsed/>
    <w:rsid w:val="00701584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nhideWhenUsed/>
    <w:rsid w:val="00126C05"/>
    <w:pPr>
      <w:spacing w:after="100"/>
    </w:pPr>
  </w:style>
  <w:style w:type="paragraph" w:styleId="TOC2">
    <w:name w:val="toc 2"/>
    <w:basedOn w:val="Normal"/>
    <w:next w:val="Normal"/>
    <w:autoRedefine/>
    <w:unhideWhenUsed/>
    <w:rsid w:val="00303F63"/>
    <w:pPr>
      <w:spacing w:after="100"/>
      <w:ind w:left="240"/>
    </w:pPr>
  </w:style>
  <w:style w:type="paragraph" w:styleId="TOC3">
    <w:name w:val="toc 3"/>
    <w:basedOn w:val="Normal"/>
    <w:next w:val="Normal"/>
    <w:autoRedefine/>
    <w:unhideWhenUsed/>
    <w:rsid w:val="00A47A94"/>
    <w:pPr>
      <w:spacing w:after="100"/>
      <w:ind w:left="480"/>
    </w:pPr>
  </w:style>
  <w:style w:type="paragraph" w:styleId="TOC4">
    <w:name w:val="toc 4"/>
    <w:basedOn w:val="Normal"/>
    <w:next w:val="Normal"/>
    <w:autoRedefine/>
    <w:unhideWhenUsed/>
    <w:rsid w:val="00D200AA"/>
    <w:pPr>
      <w:spacing w:after="100"/>
      <w:ind w:left="720"/>
    </w:pPr>
  </w:style>
  <w:style w:type="paragraph" w:styleId="TOC5">
    <w:name w:val="toc 5"/>
    <w:basedOn w:val="Normal"/>
    <w:next w:val="Normal"/>
    <w:autoRedefine/>
    <w:unhideWhenUsed/>
    <w:rsid w:val="0031224E"/>
    <w:pPr>
      <w:spacing w:after="100"/>
      <w:ind w:left="960"/>
    </w:pPr>
  </w:style>
  <w:style w:type="paragraph" w:styleId="TOC6">
    <w:name w:val="toc 6"/>
    <w:basedOn w:val="Normal"/>
    <w:next w:val="Normal"/>
    <w:autoRedefine/>
    <w:unhideWhenUsed/>
    <w:rsid w:val="0003450D"/>
    <w:pPr>
      <w:spacing w:after="100"/>
      <w:ind w:left="1200"/>
    </w:pPr>
  </w:style>
  <w:style w:type="paragraph" w:styleId="TOC7">
    <w:name w:val="toc 7"/>
    <w:basedOn w:val="Normal"/>
    <w:next w:val="Normal"/>
    <w:autoRedefine/>
    <w:unhideWhenUsed/>
    <w:rsid w:val="00046036"/>
    <w:pPr>
      <w:spacing w:after="100"/>
      <w:ind w:left="1440"/>
    </w:pPr>
  </w:style>
  <w:style w:type="paragraph" w:styleId="TOC8">
    <w:name w:val="toc 8"/>
    <w:basedOn w:val="Normal"/>
    <w:next w:val="Normal"/>
    <w:autoRedefine/>
    <w:unhideWhenUsed/>
    <w:rsid w:val="008B0C71"/>
    <w:pPr>
      <w:spacing w:after="100"/>
      <w:ind w:left="1680"/>
    </w:pPr>
  </w:style>
  <w:style w:type="paragraph" w:styleId="TOC9">
    <w:name w:val="toc 9"/>
    <w:basedOn w:val="Normal"/>
    <w:next w:val="Normal"/>
    <w:autoRedefine/>
    <w:unhideWhenUsed/>
    <w:rsid w:val="00332ECD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D428E1"/>
    <w:rPr>
      <w:bCs w:val="0"/>
    </w:rPr>
  </w:style>
  <w:style w:type="paragraph" w:customStyle="1" w:styleId="UndentJustify">
    <w:name w:val="Undent Justify"/>
    <w:basedOn w:val="Normal"/>
    <w:next w:val="Normal"/>
    <w:link w:val="UndentJustifyChar"/>
    <w:unhideWhenUsed/>
    <w:qFormat/>
    <w:rsid w:val="003B4FB5"/>
    <w:pPr>
      <w:ind w:firstLine="14"/>
    </w:pPr>
    <w:rPr>
      <w:rFonts w:cstheme="majorBidi"/>
      <w:spacing w:val="5"/>
      <w:kern w:val="28"/>
      <w:szCs w:val="52"/>
    </w:rPr>
  </w:style>
  <w:style w:type="character" w:customStyle="1" w:styleId="UndentJustifyChar">
    <w:name w:val="Undent Justify Char"/>
    <w:basedOn w:val="TitleChar"/>
    <w:link w:val="UndentJustify"/>
    <w:rsid w:val="003B4FB5"/>
    <w:rPr>
      <w:rFonts w:ascii="Cambria" w:eastAsiaTheme="minorEastAsia" w:hAnsi="Cambria" w:cstheme="majorBidi"/>
      <w:b w:val="0"/>
      <w:bCs w:val="0"/>
      <w:i w:val="0"/>
      <w:spacing w:val="5"/>
      <w:kern w:val="28"/>
      <w:sz w:val="24"/>
      <w:szCs w:val="52"/>
    </w:rPr>
  </w:style>
  <w:style w:type="paragraph" w:customStyle="1" w:styleId="UndentJustifyPlus">
    <w:name w:val="Undent Justify Plus"/>
    <w:basedOn w:val="UndentJustify"/>
    <w:next w:val="Normal"/>
    <w:link w:val="UndentJustifyPlusChar"/>
    <w:unhideWhenUsed/>
    <w:qFormat/>
    <w:rsid w:val="00032654"/>
    <w:pPr>
      <w:spacing w:after="240"/>
    </w:pPr>
  </w:style>
  <w:style w:type="character" w:customStyle="1" w:styleId="UndentJustifyPlusChar">
    <w:name w:val="Undent Justify Plus Char"/>
    <w:basedOn w:val="TitleChar"/>
    <w:link w:val="UndentJustifyPlus"/>
    <w:rsid w:val="00032654"/>
    <w:rPr>
      <w:rFonts w:ascii="Cambria" w:eastAsiaTheme="minorEastAsia" w:hAnsi="Cambria" w:cstheme="majorBidi"/>
      <w:b w:val="0"/>
      <w:bCs w:val="0"/>
      <w:i w:val="0"/>
      <w:spacing w:val="5"/>
      <w:kern w:val="28"/>
      <w:sz w:val="24"/>
      <w:szCs w:val="52"/>
    </w:rPr>
  </w:style>
  <w:style w:type="character" w:styleId="UnresolvedMention">
    <w:name w:val="Unresolved Mention"/>
    <w:basedOn w:val="DefaultParagraphFont"/>
    <w:uiPriority w:val="99"/>
    <w:unhideWhenUsed/>
    <w:rsid w:val="0083072C"/>
    <w:rPr>
      <w:rFonts w:ascii="Cambria" w:hAnsi="Cambria"/>
      <w:b w:val="0"/>
      <w:i w:val="0"/>
      <w:strike w:val="0"/>
      <w:vanish w:val="0"/>
      <w:color w:val="605E5C"/>
      <w:sz w:val="24"/>
      <w:u w:val="none"/>
      <w:shd w:val="clear" w:color="auto" w:fill="E1DFDD"/>
      <w:vertAlign w:val="baseline"/>
    </w:rPr>
  </w:style>
  <w:style w:type="character" w:customStyle="1" w:styleId="VerbatimChar">
    <w:name w:val="Verbatim Char"/>
    <w:basedOn w:val="BodyTextChar"/>
    <w:rsid w:val="00A25EA4"/>
    <w:rPr>
      <w:rFonts w:ascii="Consolas" w:eastAsiaTheme="minorEastAsia" w:hAnsi="Consolas"/>
      <w:b w:val="0"/>
      <w:bCs w:val="0"/>
      <w:i w:val="0"/>
      <w:strike w:val="0"/>
      <w:vanish w:val="0"/>
      <w:color w:val="auto"/>
      <w:sz w:val="24"/>
      <w:szCs w:val="18"/>
      <w:u w:val="none"/>
      <w:vertAlign w:val="baseline"/>
    </w:rPr>
  </w:style>
  <w:style w:type="table" w:styleId="ColorfulGrid">
    <w:name w:val="Colorful Grid"/>
    <w:basedOn w:val="TableNormal"/>
    <w:uiPriority w:val="73"/>
    <w:rsid w:val="00C354B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748FB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1D8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279F9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F5C18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684A05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C699D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1D1BF5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267EA8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551B2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D373B3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731979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D3C1D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7419DA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72219D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D3A4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626F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256380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7510ED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7A3162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F0F2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3F57C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15485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F306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81B2F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46E56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2B68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11379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ghtGrid">
    <w:name w:val="Light Grid"/>
    <w:basedOn w:val="TableNormal"/>
    <w:uiPriority w:val="62"/>
    <w:rsid w:val="00F970B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9628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F15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45E4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E325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F67FC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B0DB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FF35B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97C2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A098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A795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0066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3416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02F2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984171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71120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308AD"/>
    <w:pPr>
      <w:spacing w:after="0" w:line="240" w:lineRule="auto"/>
    </w:pPr>
    <w:rPr>
      <w:rFonts w:eastAsiaTheme="minorEastAsia"/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B4448"/>
    <w:pPr>
      <w:spacing w:after="0" w:line="240" w:lineRule="auto"/>
    </w:pPr>
    <w:rPr>
      <w:rFonts w:eastAsiaTheme="minorEastAsia"/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2B11"/>
    <w:pPr>
      <w:spacing w:after="0" w:line="240" w:lineRule="auto"/>
    </w:pPr>
    <w:rPr>
      <w:rFonts w:eastAsiaTheme="minorEastAsia"/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82702"/>
    <w:pPr>
      <w:spacing w:after="0" w:line="240" w:lineRule="auto"/>
    </w:pPr>
    <w:rPr>
      <w:rFonts w:eastAsiaTheme="minorEastAsia"/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DD6588"/>
    <w:pPr>
      <w:spacing w:after="0" w:line="240" w:lineRule="auto"/>
    </w:pPr>
    <w:rPr>
      <w:rFonts w:eastAsiaTheme="minorEastAsia"/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MediumGrid1">
    <w:name w:val="Medium Grid 1"/>
    <w:basedOn w:val="TableNormal"/>
    <w:uiPriority w:val="67"/>
    <w:rsid w:val="00422D2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FC6C3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97FE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84B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FB5D5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8519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25FF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565B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47B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A52A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F65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920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7574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A6C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F0769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455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B0E3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477C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DD7B2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AE0E1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FB123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B84D93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C5B7F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265657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77764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52BD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0AD3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764395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F47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073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71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721D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238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579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6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456C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061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60F8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42E6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A5AC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4236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57B6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AC00D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B797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14A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27E7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97B2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26A6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711B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">
    <w:name w:val="Table"/>
    <w:semiHidden/>
    <w:unhideWhenUsed/>
    <w:qFormat/>
    <w:rsid w:val="005E2B84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4574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4659</Words>
  <Characters>26560</Characters>
  <Application>Microsoft Office Word</Application>
  <DocSecurity>0</DocSecurity>
  <Lines>221</Lines>
  <Paragraphs>62</Paragraphs>
  <ScaleCrop>false</ScaleCrop>
  <Company/>
  <LinksUpToDate>false</LinksUpToDate>
  <CharactersWithSpaces>31157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Mazrui</dc:creator>
  <cp:keywords/>
  <dc:description/>
  <cp:lastModifiedBy>Jamal Mazrui</cp:lastModifiedBy>
  <cp:revision>254</cp:revision>
  <dcterms:created xsi:type="dcterms:W3CDTF">2020-03-13T22:09:00Z</dcterms:created>
  <dcterms:modified xsi:type="dcterms:W3CDTF">2020-03-13T22:10:00Z</dcterms:modified>
</cp:coreProperties>
</file>